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7EEF3" w14:textId="77777777" w:rsidR="002567B7" w:rsidRDefault="008574C5">
      <w:pPr>
        <w:rPr>
          <w:color w:val="000000"/>
          <w:sz w:val="20"/>
          <w:szCs w:val="20"/>
        </w:rPr>
      </w:pPr>
      <w:r>
        <w:rPr>
          <w:noProof/>
          <w:color w:val="000000"/>
        </w:rPr>
        <mc:AlternateContent>
          <mc:Choice Requires="wps">
            <w:drawing>
              <wp:anchor distT="0" distB="0" distL="114300" distR="114300" simplePos="0" relativeHeight="251629056" behindDoc="1" locked="0" layoutInCell="1" allowOverlap="1" wp14:anchorId="4857F0E6" wp14:editId="13ABB190">
                <wp:simplePos x="0" y="0"/>
                <wp:positionH relativeFrom="page">
                  <wp:align>center</wp:align>
                </wp:positionH>
                <wp:positionV relativeFrom="margin">
                  <wp:align>center</wp:align>
                </wp:positionV>
                <wp:extent cx="6544945" cy="9487535"/>
                <wp:effectExtent l="0" t="0" r="8255" b="0"/>
                <wp:wrapNone/>
                <wp:docPr id="109" name="Freeform 109"/>
                <wp:cNvGraphicFramePr/>
                <a:graphic xmlns:a="http://schemas.openxmlformats.org/drawingml/2006/main">
                  <a:graphicData uri="http://schemas.microsoft.com/office/word/2010/wordprocessingShape">
                    <wps:wsp>
                      <wps:cNvSpPr/>
                      <wps:spPr>
                        <a:xfrm>
                          <a:off x="0" y="0"/>
                          <a:ext cx="6544945" cy="9487535"/>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5277675" id="Freeform 109" o:spid="_x0000_s1026" style="position:absolute;margin-left:0;margin-top:0;width:515.35pt;height:747.05pt;z-index:-251687424;visibility:visible;mso-wrap-style:square;mso-wrap-distance-left:9pt;mso-wrap-distance-top:0;mso-wrap-distance-right:9pt;mso-wrap-distance-bottom:0;mso-position-horizontal:center;mso-position-horizontal-relative:page;mso-position-vertical:center;mso-position-vertical-relative:margin;v-text-anchor:middle"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" path="m6534785,r-26035,l6508750,25400r,9425940l25400,9451340r,-9425940l6508750,25400r,-25400l,,,25400,,9451340r,26035l6508750,9477375r26035,l6534785,9451340r,-9425940l6534785,xe" fillcolor="black" stroked="f">
                <v:path arrowok="t" o:extrusionok="f"/>
                <w10:wrap anchorx="page" anchory="margin"/>
              </v:shape>
            </w:pict>
          </mc:Fallback>
        </mc:AlternateContent>
      </w:r>
    </w:p>
    <w:p w14:paraId="4857EEF4" w14:textId="77777777" w:rsidR="002567B7" w:rsidRDefault="002567B7">
      <w:pPr>
        <w:rPr>
          <w:color w:val="000000"/>
          <w:sz w:val="20"/>
          <w:szCs w:val="20"/>
        </w:rPr>
      </w:pPr>
    </w:p>
    <w:p w14:paraId="4857EEF5" w14:textId="77777777" w:rsidR="002567B7" w:rsidRDefault="002567B7">
      <w:pPr>
        <w:spacing w:before="4"/>
        <w:rPr>
          <w:color w:val="000000"/>
          <w:sz w:val="28"/>
          <w:szCs w:val="28"/>
        </w:rPr>
      </w:pPr>
    </w:p>
    <w:p w14:paraId="4857EEF6" w14:textId="77777777" w:rsidR="002567B7" w:rsidRDefault="008574C5">
      <w:pPr>
        <w:pStyle w:val="Heading1"/>
        <w:ind w:left="752"/>
      </w:pPr>
      <w:r>
        <w:t>A MINI PROJECT REPORT</w:t>
      </w:r>
    </w:p>
    <w:p w14:paraId="4857EEF7" w14:textId="77777777" w:rsidR="002567B7" w:rsidRDefault="008574C5">
      <w:pPr>
        <w:spacing w:before="176"/>
        <w:ind w:left="757" w:right="510"/>
        <w:jc w:val="center"/>
        <w:rPr>
          <w:b/>
          <w:sz w:val="26"/>
          <w:szCs w:val="26"/>
        </w:rPr>
      </w:pPr>
      <w:r>
        <w:rPr>
          <w:b/>
          <w:sz w:val="26"/>
          <w:szCs w:val="26"/>
        </w:rPr>
        <w:t>On</w:t>
      </w:r>
    </w:p>
    <w:p w14:paraId="4857EEF8" w14:textId="77777777" w:rsidR="002567B7" w:rsidRDefault="008574C5">
      <w:pPr>
        <w:pStyle w:val="Heading1"/>
        <w:spacing w:before="178" w:line="261" w:lineRule="auto"/>
        <w:ind w:left="752"/>
      </w:pPr>
      <w:r>
        <w:t>SOCIAL MEDIA AD CLASSIFICATION</w:t>
      </w:r>
    </w:p>
    <w:p w14:paraId="4857EEF9" w14:textId="77777777" w:rsidR="002567B7" w:rsidRDefault="008574C5">
      <w:pPr>
        <w:spacing w:before="154"/>
        <w:ind w:left="756" w:right="510"/>
        <w:jc w:val="center"/>
        <w:rPr>
          <w:i/>
        </w:rPr>
      </w:pPr>
      <w:r>
        <w:rPr>
          <w:i/>
        </w:rPr>
        <w:t>Submitted by,</w:t>
      </w:r>
    </w:p>
    <w:p w14:paraId="4857EEFA" w14:textId="77777777" w:rsidR="002567B7" w:rsidRDefault="008574C5">
      <w:pPr>
        <w:tabs>
          <w:tab w:val="left" w:pos="5371"/>
        </w:tabs>
        <w:spacing w:before="179"/>
        <w:ind w:left="2664"/>
        <w:rPr>
          <w:color w:val="000000"/>
          <w:sz w:val="24"/>
          <w:szCs w:val="24"/>
        </w:rPr>
      </w:pPr>
      <w:r>
        <w:rPr>
          <w:color w:val="000000"/>
          <w:sz w:val="24"/>
          <w:szCs w:val="24"/>
        </w:rPr>
        <w:t>M. SHIVASAI</w:t>
      </w:r>
      <w:r>
        <w:rPr>
          <w:color w:val="000000"/>
          <w:sz w:val="24"/>
          <w:szCs w:val="24"/>
        </w:rPr>
        <w:tab/>
        <w:t>2IJ41A67G6</w:t>
      </w:r>
    </w:p>
    <w:p w14:paraId="4857EEFB" w14:textId="77777777" w:rsidR="002567B7" w:rsidRDefault="008574C5">
      <w:pPr>
        <w:tabs>
          <w:tab w:val="left" w:pos="5371"/>
        </w:tabs>
        <w:spacing w:before="174"/>
        <w:ind w:left="2664"/>
        <w:rPr>
          <w:color w:val="000000"/>
          <w:sz w:val="24"/>
          <w:szCs w:val="24"/>
        </w:rPr>
      </w:pPr>
      <w:r>
        <w:rPr>
          <w:color w:val="000000"/>
        </w:rPr>
        <w:t>G</w:t>
      </w:r>
      <w:r>
        <w:rPr>
          <w:color w:val="000000"/>
          <w:sz w:val="24"/>
          <w:szCs w:val="24"/>
        </w:rPr>
        <w:t>. BADRI VISHAL</w:t>
      </w:r>
      <w:r>
        <w:rPr>
          <w:color w:val="000000"/>
          <w:sz w:val="24"/>
          <w:szCs w:val="24"/>
        </w:rPr>
        <w:tab/>
        <w:t>2IJ41A67F4</w:t>
      </w:r>
    </w:p>
    <w:p w14:paraId="4857EEFC" w14:textId="77777777" w:rsidR="002567B7" w:rsidRDefault="008574C5">
      <w:pPr>
        <w:tabs>
          <w:tab w:val="left" w:pos="5371"/>
        </w:tabs>
        <w:spacing w:before="179"/>
        <w:ind w:left="2664"/>
        <w:rPr>
          <w:color w:val="000000"/>
          <w:sz w:val="24"/>
          <w:szCs w:val="24"/>
        </w:rPr>
      </w:pPr>
      <w:r>
        <w:rPr>
          <w:color w:val="000000"/>
          <w:sz w:val="24"/>
          <w:szCs w:val="24"/>
        </w:rPr>
        <w:t>N. NITHIN</w:t>
      </w:r>
      <w:r>
        <w:rPr>
          <w:color w:val="000000"/>
          <w:sz w:val="24"/>
          <w:szCs w:val="24"/>
        </w:rPr>
        <w:tab/>
        <w:t>2IJ41A67H1</w:t>
      </w:r>
    </w:p>
    <w:p w14:paraId="4857EEFD" w14:textId="77777777" w:rsidR="002567B7" w:rsidRDefault="008574C5">
      <w:pPr>
        <w:tabs>
          <w:tab w:val="left" w:pos="2950"/>
        </w:tabs>
        <w:spacing w:before="177"/>
        <w:ind w:left="243"/>
        <w:jc w:val="center"/>
        <w:rPr>
          <w:color w:val="000000"/>
          <w:sz w:val="24"/>
          <w:szCs w:val="24"/>
        </w:rPr>
      </w:pPr>
      <w:r>
        <w:rPr>
          <w:color w:val="000000"/>
          <w:sz w:val="24"/>
          <w:szCs w:val="24"/>
        </w:rPr>
        <w:t>B. SHRAVYA</w:t>
      </w:r>
      <w:r>
        <w:rPr>
          <w:color w:val="000000"/>
          <w:sz w:val="24"/>
          <w:szCs w:val="24"/>
        </w:rPr>
        <w:tab/>
        <w:t>2IJ41A67D9</w:t>
      </w:r>
    </w:p>
    <w:p w14:paraId="4857EEFE" w14:textId="77777777" w:rsidR="002567B7" w:rsidRDefault="008574C5">
      <w:pPr>
        <w:spacing w:before="179" w:line="408" w:lineRule="auto"/>
        <w:ind w:left="1532" w:right="1287"/>
        <w:jc w:val="center"/>
        <w:rPr>
          <w:i/>
        </w:rPr>
      </w:pPr>
      <w:r>
        <w:rPr>
          <w:i/>
        </w:rPr>
        <w:t xml:space="preserve">in partial fulfillment of the requirements for the award of the </w:t>
      </w:r>
      <w:r>
        <w:rPr>
          <w:i/>
        </w:rPr>
        <w:t>degree of</w:t>
      </w:r>
    </w:p>
    <w:p w14:paraId="4857EEFF" w14:textId="77777777" w:rsidR="002567B7" w:rsidRDefault="008574C5">
      <w:pPr>
        <w:pStyle w:val="Heading1"/>
        <w:spacing w:before="0" w:line="297" w:lineRule="auto"/>
        <w:ind w:left="900"/>
      </w:pPr>
      <w:r>
        <w:t>BACHELOR OF TECHNOLOGY</w:t>
      </w:r>
    </w:p>
    <w:p w14:paraId="4857EF00" w14:textId="77777777" w:rsidR="002567B7" w:rsidRDefault="008574C5">
      <w:pPr>
        <w:spacing w:before="180"/>
        <w:ind w:left="761" w:right="510"/>
        <w:jc w:val="center"/>
        <w:rPr>
          <w:i/>
        </w:rPr>
      </w:pPr>
      <w:r>
        <w:rPr>
          <w:i/>
        </w:rPr>
        <w:t>in</w:t>
      </w:r>
    </w:p>
    <w:p w14:paraId="4857EF01" w14:textId="77777777" w:rsidR="002567B7" w:rsidRDefault="008574C5">
      <w:pPr>
        <w:pStyle w:val="Heading1"/>
        <w:spacing w:before="175" w:line="384" w:lineRule="auto"/>
        <w:ind w:left="1685" w:right="1287"/>
      </w:pPr>
      <w:r>
        <w:t>COMPUTER SCIENCE AND ENGINEERING (DATA SCIENCE)</w:t>
      </w:r>
    </w:p>
    <w:p w14:paraId="4857EF02" w14:textId="77777777" w:rsidR="002567B7" w:rsidRDefault="008574C5">
      <w:pPr>
        <w:ind w:left="756" w:right="510"/>
        <w:jc w:val="center"/>
        <w:rPr>
          <w:color w:val="000000"/>
        </w:rPr>
      </w:pPr>
      <w:r>
        <w:rPr>
          <w:color w:val="000000"/>
        </w:rPr>
        <w:t>Under the Guidance of</w:t>
      </w:r>
    </w:p>
    <w:p w14:paraId="4857EF03" w14:textId="77777777" w:rsidR="002567B7" w:rsidRDefault="008574C5">
      <w:pPr>
        <w:pStyle w:val="Heading1"/>
        <w:spacing w:before="175"/>
        <w:ind w:left="3524" w:right="0"/>
        <w:jc w:val="left"/>
      </w:pPr>
      <w:r>
        <w:t>J. NIVEDITHA</w:t>
      </w:r>
    </w:p>
    <w:p w14:paraId="4857EF04" w14:textId="77777777" w:rsidR="002567B7" w:rsidRDefault="008574C5">
      <w:pPr>
        <w:spacing w:before="180" w:after="19"/>
        <w:ind w:left="965" w:right="501"/>
        <w:jc w:val="center"/>
        <w:rPr>
          <w:color w:val="000000"/>
        </w:rPr>
      </w:pPr>
      <w:r>
        <w:rPr>
          <w:color w:val="000000"/>
        </w:rPr>
        <w:t>Assistant Professor, Computer Science and Engineering (Data Science)</w:t>
      </w:r>
    </w:p>
    <w:p w14:paraId="4857EF05" w14:textId="77777777" w:rsidR="002567B7" w:rsidRDefault="008574C5">
      <w:pPr>
        <w:ind w:left="3893"/>
        <w:rPr>
          <w:color w:val="000000"/>
          <w:sz w:val="20"/>
          <w:szCs w:val="20"/>
        </w:rPr>
      </w:pPr>
      <w:r>
        <w:rPr>
          <w:noProof/>
          <w:color w:val="000000"/>
          <w:sz w:val="20"/>
          <w:szCs w:val="20"/>
        </w:rPr>
        <w:drawing>
          <wp:inline distT="0" distB="0" distL="0" distR="0" wp14:anchorId="4857F0E8" wp14:editId="4857F0E9">
            <wp:extent cx="967105" cy="840105"/>
            <wp:effectExtent l="0" t="0" r="0" b="0"/>
            <wp:docPr id="187" name="image39.jpg"/>
            <wp:cNvGraphicFramePr/>
            <a:graphic xmlns:a="http://schemas.openxmlformats.org/drawingml/2006/main">
              <a:graphicData uri="http://schemas.openxmlformats.org/drawingml/2006/picture">
                <pic:pic xmlns:pic="http://schemas.openxmlformats.org/drawingml/2006/picture">
                  <pic:nvPicPr>
                    <pic:cNvPr id="187" name="image39.jpg"/>
                    <pic:cNvPicPr preferRelativeResize="0"/>
                  </pic:nvPicPr>
                  <pic:blipFill>
                    <a:blip r:embed="rId9"/>
                    <a:srcRect/>
                    <a:stretch>
                      <a:fillRect/>
                    </a:stretch>
                  </pic:blipFill>
                  <pic:spPr>
                    <a:xfrm>
                      <a:off x="0" y="0"/>
                      <a:ext cx="967716" cy="840105"/>
                    </a:xfrm>
                    <a:prstGeom prst="rect">
                      <a:avLst/>
                    </a:prstGeom>
                  </pic:spPr>
                </pic:pic>
              </a:graphicData>
            </a:graphic>
          </wp:inline>
        </w:drawing>
      </w:r>
    </w:p>
    <w:p w14:paraId="4857EF06" w14:textId="77777777" w:rsidR="002567B7" w:rsidRDefault="008574C5">
      <w:pPr>
        <w:pStyle w:val="Heading1"/>
        <w:spacing w:before="126" w:line="381" w:lineRule="auto"/>
        <w:ind w:left="1748" w:right="1287"/>
      </w:pPr>
      <w:r>
        <w:t>COMPUTER SCIENCE AND ENGINEERING DATA SCIENCE</w:t>
      </w:r>
    </w:p>
    <w:p w14:paraId="4857EF07" w14:textId="77777777" w:rsidR="002567B7" w:rsidRDefault="008574C5">
      <w:pPr>
        <w:spacing w:line="299" w:lineRule="auto"/>
        <w:ind w:left="965" w:right="506"/>
        <w:jc w:val="center"/>
        <w:rPr>
          <w:b/>
          <w:sz w:val="26"/>
          <w:szCs w:val="26"/>
        </w:rPr>
      </w:pPr>
      <w:r>
        <w:rPr>
          <w:b/>
          <w:sz w:val="26"/>
          <w:szCs w:val="26"/>
        </w:rPr>
        <w:t xml:space="preserve">MALLA REDDY </w:t>
      </w:r>
      <w:r>
        <w:rPr>
          <w:b/>
          <w:sz w:val="26"/>
          <w:szCs w:val="26"/>
        </w:rPr>
        <w:t>ENGINEERING COLLEGE</w:t>
      </w:r>
    </w:p>
    <w:p w14:paraId="4857EF08" w14:textId="77777777" w:rsidR="002567B7" w:rsidRDefault="008574C5">
      <w:pPr>
        <w:spacing w:before="182" w:line="264" w:lineRule="auto"/>
        <w:ind w:left="965" w:right="510"/>
        <w:jc w:val="center"/>
        <w:rPr>
          <w:rFonts w:ascii="Calibri" w:eastAsia="Calibri" w:hAnsi="Calibri" w:cs="Calibri"/>
          <w:color w:val="000000"/>
        </w:rPr>
      </w:pPr>
      <w:r>
        <w:rPr>
          <w:rFonts w:ascii="Calibri" w:eastAsia="Calibri" w:hAnsi="Calibri" w:cs="Calibri"/>
          <w:color w:val="000000"/>
        </w:rPr>
        <w:t xml:space="preserve">An UGC Autonomous Institution, Approved by AICTE, New Delhi &amp; Affiliated to JNTUH, Hyderabad, </w:t>
      </w:r>
      <w:proofErr w:type="spellStart"/>
      <w:r>
        <w:rPr>
          <w:rFonts w:ascii="Calibri" w:eastAsia="Calibri" w:hAnsi="Calibri" w:cs="Calibri"/>
          <w:color w:val="000000"/>
        </w:rPr>
        <w:t>Maisammaguda</w:t>
      </w:r>
      <w:proofErr w:type="spellEnd"/>
      <w:r>
        <w:rPr>
          <w:rFonts w:ascii="Calibri" w:eastAsia="Calibri" w:hAnsi="Calibri" w:cs="Calibri"/>
          <w:color w:val="000000"/>
        </w:rPr>
        <w:t xml:space="preserve">, </w:t>
      </w:r>
      <w:proofErr w:type="spellStart"/>
      <w:r>
        <w:rPr>
          <w:rFonts w:ascii="Calibri" w:eastAsia="Calibri" w:hAnsi="Calibri" w:cs="Calibri"/>
          <w:color w:val="000000"/>
        </w:rPr>
        <w:t>Secunderabad</w:t>
      </w:r>
      <w:proofErr w:type="spellEnd"/>
      <w:r>
        <w:rPr>
          <w:rFonts w:ascii="Calibri" w:eastAsia="Calibri" w:hAnsi="Calibri" w:cs="Calibri"/>
          <w:color w:val="000000"/>
        </w:rPr>
        <w:t>, Telangana, India 500100</w:t>
      </w:r>
    </w:p>
    <w:p w14:paraId="4857EF09" w14:textId="77777777" w:rsidR="002567B7" w:rsidRDefault="002567B7">
      <w:pPr>
        <w:rPr>
          <w:color w:val="000000"/>
          <w:sz w:val="24"/>
          <w:szCs w:val="24"/>
        </w:rPr>
      </w:pPr>
    </w:p>
    <w:p w14:paraId="4857EF0A" w14:textId="77777777" w:rsidR="002567B7" w:rsidRDefault="002567B7">
      <w:pPr>
        <w:rPr>
          <w:color w:val="000000"/>
          <w:sz w:val="24"/>
          <w:szCs w:val="24"/>
        </w:rPr>
      </w:pPr>
    </w:p>
    <w:p w14:paraId="4857EF0B" w14:textId="77777777" w:rsidR="002567B7" w:rsidRDefault="002567B7">
      <w:pPr>
        <w:rPr>
          <w:color w:val="000000"/>
          <w:sz w:val="24"/>
          <w:szCs w:val="24"/>
        </w:rPr>
      </w:pPr>
    </w:p>
    <w:p w14:paraId="4857EF0C" w14:textId="77777777" w:rsidR="002567B7" w:rsidRDefault="002567B7">
      <w:pPr>
        <w:rPr>
          <w:color w:val="000000"/>
          <w:sz w:val="24"/>
          <w:szCs w:val="24"/>
        </w:rPr>
      </w:pPr>
    </w:p>
    <w:p w14:paraId="4857EF0D" w14:textId="77777777" w:rsidR="002567B7" w:rsidRDefault="002567B7">
      <w:pPr>
        <w:spacing w:before="5"/>
        <w:rPr>
          <w:color w:val="000000"/>
          <w:sz w:val="29"/>
          <w:szCs w:val="29"/>
        </w:rPr>
      </w:pPr>
    </w:p>
    <w:p w14:paraId="4857EF0E" w14:textId="6BAB3EBF" w:rsidR="002567B7" w:rsidRDefault="008574C5">
      <w:pPr>
        <w:spacing w:before="1"/>
        <w:ind w:left="965" w:right="502"/>
        <w:jc w:val="center"/>
        <w:rPr>
          <w:color w:val="000000"/>
        </w:rPr>
        <w:sectPr w:rsidR="002567B7">
          <w:headerReference w:type="default" r:id="rId10"/>
          <w:footerReference w:type="default" r:id="rId11"/>
          <w:pgSz w:w="12240" w:h="15840"/>
          <w:pgMar w:top="460" w:right="1580" w:bottom="1000" w:left="1720" w:header="720" w:footer="810" w:gutter="0"/>
          <w:pgNumType w:start="1"/>
          <w:cols w:space="720"/>
        </w:sectPr>
      </w:pPr>
      <w:r>
        <w:rPr>
          <w:color w:val="000000"/>
        </w:rPr>
        <w:t>NOVEMBER – 2024</w:t>
      </w:r>
      <w:r>
        <w:rPr>
          <w:noProof/>
        </w:rPr>
        <w:drawing>
          <wp:anchor distT="0" distB="0" distL="0" distR="0" simplePos="0" relativeHeight="251691520" behindDoc="1" locked="0" layoutInCell="1" allowOverlap="1" wp14:anchorId="4857F0EA" wp14:editId="4857F0EB">
            <wp:simplePos x="0" y="0"/>
            <wp:positionH relativeFrom="column">
              <wp:posOffset>352425</wp:posOffset>
            </wp:positionH>
            <wp:positionV relativeFrom="paragraph">
              <wp:posOffset>458470</wp:posOffset>
            </wp:positionV>
            <wp:extent cx="5140325" cy="41275"/>
            <wp:effectExtent l="0" t="0" r="0" b="0"/>
            <wp:wrapNone/>
            <wp:docPr id="180" name="image2.png"/>
            <wp:cNvGraphicFramePr/>
            <a:graphic xmlns:a="http://schemas.openxmlformats.org/drawingml/2006/main">
              <a:graphicData uri="http://schemas.openxmlformats.org/drawingml/2006/picture">
                <pic:pic xmlns:pic="http://schemas.openxmlformats.org/drawingml/2006/picture">
                  <pic:nvPicPr>
                    <pic:cNvPr id="180"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p>
    <w:p w14:paraId="4857EF0F" w14:textId="2393139C" w:rsidR="002567B7" w:rsidRDefault="008574C5">
      <w:pPr>
        <w:rPr>
          <w:color w:val="000000"/>
          <w:sz w:val="20"/>
          <w:szCs w:val="20"/>
        </w:rPr>
      </w:pPr>
      <w:r>
        <w:rPr>
          <w:noProof/>
          <w:color w:val="000000"/>
        </w:rPr>
        <w:lastRenderedPageBreak/>
        <mc:AlternateContent>
          <mc:Choice Requires="wps">
            <w:drawing>
              <wp:anchor distT="0" distB="0" distL="114300" distR="114300" simplePos="0" relativeHeight="251641344" behindDoc="1" locked="0" layoutInCell="1" allowOverlap="1" wp14:anchorId="4857F0EC" wp14:editId="79D3B5F0">
                <wp:simplePos x="0" y="0"/>
                <wp:positionH relativeFrom="page">
                  <wp:align>center</wp:align>
                </wp:positionH>
                <wp:positionV relativeFrom="page">
                  <wp:align>center</wp:align>
                </wp:positionV>
                <wp:extent cx="6544945" cy="9487535"/>
                <wp:effectExtent l="0" t="0" r="8255" b="0"/>
                <wp:wrapNone/>
                <wp:docPr id="122" name="Freeform 122"/>
                <wp:cNvGraphicFramePr/>
                <a:graphic xmlns:a="http://schemas.openxmlformats.org/drawingml/2006/main">
                  <a:graphicData uri="http://schemas.microsoft.com/office/word/2010/wordprocessingShape">
                    <wps:wsp>
                      <wps:cNvSpPr/>
                      <wps:spPr>
                        <a:xfrm>
                          <a:off x="0" y="0"/>
                          <a:ext cx="6544945" cy="9487535"/>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28D5DF46" id="Freeform 122" o:spid="_x0000_s1026" style="position:absolute;margin-left:0;margin-top:0;width:515.35pt;height:747.05pt;z-index:-251675136;visibility:visible;mso-wrap-style:square;mso-wrap-distance-left:9pt;mso-wrap-distance-top:0;mso-wrap-distance-right:9pt;mso-wrap-distance-bottom:0;mso-position-horizontal:center;mso-position-horizontal-relative:page;mso-position-vertical:center;mso-position-vertical-relative:page;v-text-anchor:middle"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" path="m6534785,r-26035,l6508750,25400r,9425940l25400,9451340r,-9425940l6508750,25400r,-25400l,,,25400,,9451340r,26035l6508750,9477375r26035,l6534785,9451340r,-9425940l6534785,xe" fillcolor="black" stroked="f">
                <v:path arrowok="t" o:extrusionok="f"/>
                <w10:wrap anchorx="page" anchory="page"/>
              </v:shape>
            </w:pict>
          </mc:Fallback>
        </mc:AlternateContent>
      </w:r>
    </w:p>
    <w:p w14:paraId="4857EF10" w14:textId="77777777" w:rsidR="002567B7" w:rsidRDefault="002567B7">
      <w:pPr>
        <w:rPr>
          <w:color w:val="000000"/>
          <w:sz w:val="20"/>
          <w:szCs w:val="20"/>
        </w:rPr>
      </w:pPr>
    </w:p>
    <w:p w14:paraId="4857EF11" w14:textId="77777777" w:rsidR="002567B7" w:rsidRDefault="002567B7">
      <w:pPr>
        <w:spacing w:before="4"/>
        <w:rPr>
          <w:color w:val="000000"/>
          <w:sz w:val="28"/>
          <w:szCs w:val="28"/>
        </w:rPr>
      </w:pPr>
    </w:p>
    <w:p w14:paraId="4857EF12" w14:textId="77777777" w:rsidR="002567B7" w:rsidRDefault="008574C5">
      <w:pPr>
        <w:pStyle w:val="Heading1"/>
        <w:ind w:left="965" w:right="506"/>
      </w:pPr>
      <w:r>
        <w:t xml:space="preserve">MALLA REDDY </w:t>
      </w:r>
      <w:r>
        <w:t>ENGINEERING COLLEGE</w:t>
      </w:r>
    </w:p>
    <w:p w14:paraId="4857EF13" w14:textId="77777777" w:rsidR="002567B7" w:rsidRDefault="008574C5">
      <w:pPr>
        <w:spacing w:before="177"/>
        <w:ind w:left="965" w:right="507"/>
        <w:jc w:val="center"/>
        <w:rPr>
          <w:color w:val="000000"/>
        </w:rPr>
      </w:pPr>
      <w:proofErr w:type="spellStart"/>
      <w:r>
        <w:rPr>
          <w:color w:val="000000"/>
        </w:rPr>
        <w:t>Maisammaguda</w:t>
      </w:r>
      <w:proofErr w:type="spellEnd"/>
      <w:r>
        <w:rPr>
          <w:color w:val="000000"/>
        </w:rPr>
        <w:t xml:space="preserve">, </w:t>
      </w:r>
      <w:proofErr w:type="spellStart"/>
      <w:r>
        <w:rPr>
          <w:color w:val="000000"/>
        </w:rPr>
        <w:t>Secunderabad</w:t>
      </w:r>
      <w:proofErr w:type="spellEnd"/>
      <w:r>
        <w:rPr>
          <w:color w:val="000000"/>
        </w:rPr>
        <w:t>, Telangana, India 500100</w:t>
      </w:r>
    </w:p>
    <w:p w14:paraId="4857EF14" w14:textId="77777777" w:rsidR="002567B7" w:rsidRDefault="008574C5">
      <w:pPr>
        <w:spacing w:before="3"/>
        <w:rPr>
          <w:color w:val="000000"/>
          <w:sz w:val="21"/>
          <w:szCs w:val="21"/>
        </w:rPr>
      </w:pPr>
      <w:r>
        <w:rPr>
          <w:noProof/>
        </w:rPr>
        <w:drawing>
          <wp:anchor distT="0" distB="0" distL="0" distR="0" simplePos="0" relativeHeight="251675136" behindDoc="0" locked="0" layoutInCell="1" allowOverlap="1" wp14:anchorId="4857F0EE" wp14:editId="4857F0EF">
            <wp:simplePos x="0" y="0"/>
            <wp:positionH relativeFrom="column">
              <wp:posOffset>2533015</wp:posOffset>
            </wp:positionH>
            <wp:positionV relativeFrom="paragraph">
              <wp:posOffset>180340</wp:posOffset>
            </wp:positionV>
            <wp:extent cx="870585" cy="842645"/>
            <wp:effectExtent l="0" t="0" r="0" b="0"/>
            <wp:wrapTopAndBottom/>
            <wp:docPr id="160" name="image3.jpg"/>
            <wp:cNvGraphicFramePr/>
            <a:graphic xmlns:a="http://schemas.openxmlformats.org/drawingml/2006/main">
              <a:graphicData uri="http://schemas.openxmlformats.org/drawingml/2006/picture">
                <pic:pic xmlns:pic="http://schemas.openxmlformats.org/drawingml/2006/picture">
                  <pic:nvPicPr>
                    <pic:cNvPr id="160" name="image3.jpg"/>
                    <pic:cNvPicPr preferRelativeResize="0"/>
                  </pic:nvPicPr>
                  <pic:blipFill>
                    <a:blip r:embed="rId13"/>
                    <a:srcRect/>
                    <a:stretch>
                      <a:fillRect/>
                    </a:stretch>
                  </pic:blipFill>
                  <pic:spPr>
                    <a:xfrm>
                      <a:off x="0" y="0"/>
                      <a:ext cx="870472" cy="842962"/>
                    </a:xfrm>
                    <a:prstGeom prst="rect">
                      <a:avLst/>
                    </a:prstGeom>
                  </pic:spPr>
                </pic:pic>
              </a:graphicData>
            </a:graphic>
          </wp:anchor>
        </w:drawing>
      </w:r>
    </w:p>
    <w:p w14:paraId="4857EF15" w14:textId="77777777" w:rsidR="002567B7" w:rsidRDefault="002567B7">
      <w:pPr>
        <w:spacing w:before="5"/>
        <w:rPr>
          <w:color w:val="000000"/>
        </w:rPr>
      </w:pPr>
    </w:p>
    <w:p w14:paraId="4857EF16" w14:textId="77777777" w:rsidR="002567B7" w:rsidRDefault="008574C5">
      <w:pPr>
        <w:pStyle w:val="Heading1"/>
        <w:spacing w:before="0"/>
        <w:ind w:left="965" w:right="428"/>
        <w:rPr>
          <w:u w:val="single"/>
        </w:rPr>
      </w:pPr>
      <w:r>
        <w:rPr>
          <w:u w:val="single"/>
        </w:rPr>
        <w:t>BONAFIDE CERTIFICATE</w:t>
      </w:r>
    </w:p>
    <w:p w14:paraId="4857EF17" w14:textId="77777777" w:rsidR="002567B7" w:rsidRDefault="002567B7">
      <w:pPr>
        <w:pStyle w:val="Heading1"/>
        <w:spacing w:before="0"/>
        <w:ind w:left="965" w:right="428"/>
        <w:rPr>
          <w:u w:val="single"/>
        </w:rPr>
      </w:pPr>
    </w:p>
    <w:p w14:paraId="4857EF18" w14:textId="77777777" w:rsidR="002567B7" w:rsidRDefault="002567B7">
      <w:pPr>
        <w:pStyle w:val="Heading1"/>
        <w:spacing w:before="0"/>
        <w:ind w:left="965" w:right="428"/>
        <w:rPr>
          <w:rFonts w:ascii="Calibri" w:eastAsia="Calibri" w:hAnsi="Calibri" w:cs="Calibri"/>
        </w:rPr>
      </w:pPr>
    </w:p>
    <w:p w14:paraId="17B63BF7" w14:textId="77777777" w:rsidR="00844C2A" w:rsidRPr="00844C2A" w:rsidRDefault="00844C2A" w:rsidP="00844C2A">
      <w:pPr>
        <w:jc w:val="both"/>
        <w:rPr>
          <w:rFonts w:ascii="Calibri" w:eastAsia="Calibri" w:hAnsi="Calibri" w:cs="Calibri"/>
          <w:sz w:val="32"/>
          <w:szCs w:val="32"/>
          <w:lang w:val="en-IN"/>
        </w:rPr>
      </w:pPr>
      <w:r w:rsidRPr="00844C2A">
        <w:rPr>
          <w:rFonts w:ascii="Calibri" w:eastAsia="Calibri" w:hAnsi="Calibri" w:cs="Calibri"/>
          <w:sz w:val="32"/>
          <w:szCs w:val="32"/>
          <w:lang w:val="en-IN"/>
        </w:rPr>
        <w:t xml:space="preserve">This is to </w:t>
      </w:r>
      <w:proofErr w:type="spellStart"/>
      <w:r w:rsidRPr="00844C2A">
        <w:rPr>
          <w:rFonts w:ascii="Calibri" w:eastAsia="Calibri" w:hAnsi="Calibri" w:cs="Calibri"/>
          <w:sz w:val="32"/>
          <w:szCs w:val="32"/>
          <w:lang w:val="en-IN"/>
        </w:rPr>
        <w:t>cerfity</w:t>
      </w:r>
      <w:proofErr w:type="spellEnd"/>
      <w:r w:rsidRPr="00844C2A">
        <w:rPr>
          <w:rFonts w:ascii="Calibri" w:eastAsia="Calibri" w:hAnsi="Calibri" w:cs="Calibri"/>
          <w:sz w:val="32"/>
          <w:szCs w:val="32"/>
          <w:lang w:val="en-IN"/>
        </w:rPr>
        <w:t xml:space="preserve">  that this mini project work entitled “ SOCIAL MEDIA AD CLASSIFICATION” , submitted by  B. SHRAVYA (21J41A67D9) , G. BADRI VISHAL (21J41A67F4), M.SHIVASAI (21J41A67G6), N.NITHIN (21J41A67H1) to Malla Reddy Engineering College affiliated to JNTUH, Hyderabad in partial </w:t>
      </w:r>
      <w:proofErr w:type="spellStart"/>
      <w:r w:rsidRPr="00844C2A">
        <w:rPr>
          <w:rFonts w:ascii="Calibri" w:eastAsia="Calibri" w:hAnsi="Calibri" w:cs="Calibri"/>
          <w:sz w:val="32"/>
          <w:szCs w:val="32"/>
          <w:lang w:val="en-IN"/>
        </w:rPr>
        <w:t>fulfillment</w:t>
      </w:r>
      <w:proofErr w:type="spellEnd"/>
      <w:r w:rsidRPr="00844C2A">
        <w:rPr>
          <w:rFonts w:ascii="Calibri" w:eastAsia="Calibri" w:hAnsi="Calibri" w:cs="Calibri"/>
          <w:sz w:val="32"/>
          <w:szCs w:val="32"/>
          <w:lang w:val="en-IN"/>
        </w:rPr>
        <w:t xml:space="preserve"> for the award of Bachelor of Technology in </w:t>
      </w:r>
      <w:r w:rsidRPr="00844C2A">
        <w:rPr>
          <w:rFonts w:ascii="Calibri" w:eastAsia="Calibri" w:hAnsi="Calibri" w:cs="Calibri"/>
          <w:b/>
          <w:bCs/>
          <w:sz w:val="32"/>
          <w:szCs w:val="32"/>
          <w:lang w:val="en-IN"/>
        </w:rPr>
        <w:t>COMPUTER SCIENCE AND ENGINEERING -DATA SCIENCE</w:t>
      </w:r>
      <w:r w:rsidRPr="00844C2A">
        <w:rPr>
          <w:rFonts w:ascii="Calibri" w:eastAsia="Calibri" w:hAnsi="Calibri" w:cs="Calibri"/>
          <w:sz w:val="32"/>
          <w:szCs w:val="32"/>
          <w:lang w:val="en-IN"/>
        </w:rPr>
        <w:t xml:space="preserve"> is a </w:t>
      </w:r>
      <w:proofErr w:type="spellStart"/>
      <w:r w:rsidRPr="00844C2A">
        <w:rPr>
          <w:rFonts w:ascii="Calibri" w:eastAsia="Calibri" w:hAnsi="Calibri" w:cs="Calibri"/>
          <w:sz w:val="32"/>
          <w:szCs w:val="32"/>
          <w:lang w:val="en-IN"/>
        </w:rPr>
        <w:t>bonafide</w:t>
      </w:r>
      <w:proofErr w:type="spellEnd"/>
      <w:r w:rsidRPr="00844C2A">
        <w:rPr>
          <w:rFonts w:ascii="Calibri" w:eastAsia="Calibri" w:hAnsi="Calibri" w:cs="Calibri"/>
          <w:sz w:val="32"/>
          <w:szCs w:val="32"/>
          <w:lang w:val="en-IN"/>
        </w:rPr>
        <w:t xml:space="preserve"> record of project work carried out under our supervision during the academic year 2024-2025 and that this work has not been submitted elsewhere for a degree.</w:t>
      </w:r>
    </w:p>
    <w:p w14:paraId="4857EF1A" w14:textId="77777777" w:rsidR="002567B7" w:rsidRDefault="002567B7">
      <w:pPr>
        <w:rPr>
          <w:color w:val="000000"/>
          <w:sz w:val="24"/>
          <w:szCs w:val="24"/>
        </w:rPr>
      </w:pPr>
    </w:p>
    <w:p w14:paraId="4857EF1B" w14:textId="77777777" w:rsidR="002567B7" w:rsidRDefault="002567B7">
      <w:pPr>
        <w:rPr>
          <w:color w:val="000000"/>
          <w:sz w:val="24"/>
          <w:szCs w:val="24"/>
        </w:rPr>
      </w:pPr>
    </w:p>
    <w:p w14:paraId="4857EF1C" w14:textId="77777777" w:rsidR="002567B7" w:rsidRDefault="002567B7">
      <w:pPr>
        <w:spacing w:before="5"/>
        <w:rPr>
          <w:color w:val="000000"/>
          <w:sz w:val="23"/>
          <w:szCs w:val="23"/>
        </w:rPr>
      </w:pPr>
    </w:p>
    <w:p w14:paraId="4857EF1D" w14:textId="77777777" w:rsidR="002567B7" w:rsidRDefault="008574C5">
      <w:pPr>
        <w:pStyle w:val="Heading2"/>
        <w:tabs>
          <w:tab w:val="left" w:pos="6310"/>
        </w:tabs>
        <w:spacing w:before="0"/>
        <w:ind w:left="1572"/>
        <w:rPr>
          <w:rFonts w:ascii="Calibri" w:eastAsia="Calibri" w:hAnsi="Calibri" w:cs="Calibri"/>
        </w:rPr>
      </w:pPr>
      <w:r>
        <w:rPr>
          <w:rFonts w:ascii="Calibri" w:eastAsia="Calibri" w:hAnsi="Calibri" w:cs="Calibri"/>
        </w:rPr>
        <w:t>SIGNATURE</w:t>
      </w:r>
      <w:r>
        <w:rPr>
          <w:rFonts w:ascii="Calibri" w:eastAsia="Calibri" w:hAnsi="Calibri" w:cs="Calibri"/>
        </w:rPr>
        <w:tab/>
      </w:r>
      <w:proofErr w:type="spellStart"/>
      <w:r>
        <w:rPr>
          <w:rFonts w:ascii="Calibri" w:eastAsia="Calibri" w:hAnsi="Calibri" w:cs="Calibri"/>
        </w:rPr>
        <w:t>SIGNATURE</w:t>
      </w:r>
      <w:proofErr w:type="spellEnd"/>
    </w:p>
    <w:p w14:paraId="4857EF1E" w14:textId="34841DCF" w:rsidR="002567B7" w:rsidRDefault="008574C5">
      <w:pPr>
        <w:tabs>
          <w:tab w:val="left" w:pos="5777"/>
          <w:tab w:val="left" w:pos="6622"/>
        </w:tabs>
        <w:spacing w:before="155" w:line="388" w:lineRule="auto"/>
        <w:ind w:left="1434" w:right="922" w:hanging="169"/>
        <w:rPr>
          <w:rFonts w:ascii="Calibri" w:eastAsia="Calibri" w:hAnsi="Calibri" w:cs="Calibri"/>
          <w:b/>
        </w:rPr>
      </w:pPr>
      <w:r>
        <w:rPr>
          <w:rFonts w:ascii="Calibri" w:eastAsia="Calibri" w:hAnsi="Calibri" w:cs="Calibri"/>
          <w:b/>
        </w:rPr>
        <w:t xml:space="preserve">J. NIVEDITHA </w:t>
      </w:r>
      <w:r>
        <w:rPr>
          <w:rFonts w:ascii="Calibri" w:eastAsia="Calibri" w:hAnsi="Calibri" w:cs="Calibri"/>
          <w:b/>
        </w:rPr>
        <w:tab/>
        <w:t>Dr. S. SHIVA PRA</w:t>
      </w:r>
      <w:r>
        <w:rPr>
          <w:rFonts w:ascii="Calibri" w:eastAsia="Calibri" w:hAnsi="Calibri" w:cs="Calibri"/>
          <w:b/>
        </w:rPr>
        <w:t>S</w:t>
      </w:r>
      <w:r>
        <w:rPr>
          <w:rFonts w:ascii="Calibri" w:eastAsia="Calibri" w:hAnsi="Calibri" w:cs="Calibri"/>
          <w:b/>
        </w:rPr>
        <w:t>A</w:t>
      </w:r>
      <w:r>
        <w:rPr>
          <w:rFonts w:ascii="Calibri" w:eastAsia="Calibri" w:hAnsi="Calibri" w:cs="Calibri"/>
          <w:b/>
        </w:rPr>
        <w:t>D</w:t>
      </w:r>
      <w:r>
        <w:rPr>
          <w:rFonts w:ascii="Calibri" w:eastAsia="Calibri" w:hAnsi="Calibri" w:cs="Calibri"/>
          <w:b/>
        </w:rPr>
        <w:t xml:space="preserve"> </w:t>
      </w:r>
      <w:r>
        <w:rPr>
          <w:rFonts w:ascii="Calibri" w:eastAsia="Calibri" w:hAnsi="Calibri" w:cs="Calibri"/>
          <w:b/>
        </w:rPr>
        <w:t>S</w:t>
      </w:r>
      <w:r>
        <w:rPr>
          <w:rFonts w:ascii="Calibri" w:eastAsia="Calibri" w:hAnsi="Calibri" w:cs="Calibri"/>
          <w:b/>
        </w:rPr>
        <w:t>U</w:t>
      </w:r>
      <w:r>
        <w:rPr>
          <w:rFonts w:ascii="Calibri" w:eastAsia="Calibri" w:hAnsi="Calibri" w:cs="Calibri"/>
          <w:b/>
        </w:rPr>
        <w:t>P</w:t>
      </w:r>
      <w:r>
        <w:rPr>
          <w:rFonts w:ascii="Calibri" w:eastAsia="Calibri" w:hAnsi="Calibri" w:cs="Calibri"/>
          <w:b/>
        </w:rPr>
        <w:t>E</w:t>
      </w:r>
      <w:r>
        <w:rPr>
          <w:rFonts w:ascii="Calibri" w:eastAsia="Calibri" w:hAnsi="Calibri" w:cs="Calibri"/>
          <w:b/>
        </w:rPr>
        <w:t>R</w:t>
      </w:r>
      <w:r>
        <w:rPr>
          <w:rFonts w:ascii="Calibri" w:eastAsia="Calibri" w:hAnsi="Calibri" w:cs="Calibri"/>
          <w:b/>
        </w:rPr>
        <w:t>V</w:t>
      </w:r>
      <w:r>
        <w:rPr>
          <w:rFonts w:ascii="Calibri" w:eastAsia="Calibri" w:hAnsi="Calibri" w:cs="Calibri"/>
          <w:b/>
        </w:rPr>
        <w:t>I</w:t>
      </w:r>
      <w:r>
        <w:rPr>
          <w:rFonts w:ascii="Calibri" w:eastAsia="Calibri" w:hAnsi="Calibri" w:cs="Calibri"/>
          <w:b/>
        </w:rPr>
        <w:tab/>
      </w:r>
      <w:r>
        <w:rPr>
          <w:rFonts w:ascii="Calibri" w:eastAsia="Calibri" w:hAnsi="Calibri" w:cs="Calibri"/>
          <w:b/>
        </w:rPr>
        <w:tab/>
        <w:t>HOD</w:t>
      </w:r>
    </w:p>
    <w:p w14:paraId="4857EF1F" w14:textId="77777777" w:rsidR="002567B7" w:rsidRDefault="008574C5">
      <w:pPr>
        <w:pStyle w:val="Heading2"/>
        <w:spacing w:before="1"/>
        <w:ind w:left="857"/>
        <w:rPr>
          <w:rFonts w:ascii="Calibri" w:eastAsia="Calibri" w:hAnsi="Calibri" w:cs="Calibri"/>
        </w:rPr>
      </w:pPr>
      <w:r>
        <w:rPr>
          <w:rFonts w:ascii="Calibri" w:eastAsia="Calibri" w:hAnsi="Calibri" w:cs="Calibri"/>
        </w:rPr>
        <w:t>ASSISTANT PROFESSOR</w:t>
      </w:r>
    </w:p>
    <w:p w14:paraId="4857EF20" w14:textId="77777777" w:rsidR="002567B7" w:rsidRDefault="008574C5">
      <w:pPr>
        <w:tabs>
          <w:tab w:val="left" w:pos="6396"/>
        </w:tabs>
        <w:spacing w:before="158"/>
        <w:ind w:left="1658"/>
        <w:rPr>
          <w:b/>
        </w:rPr>
      </w:pPr>
      <w:r>
        <w:rPr>
          <w:rFonts w:ascii="Calibri" w:eastAsia="Calibri" w:hAnsi="Calibri" w:cs="Calibri"/>
          <w:b/>
        </w:rPr>
        <w:t>C</w:t>
      </w:r>
      <w:r>
        <w:rPr>
          <w:rFonts w:ascii="Calibri" w:eastAsia="Calibri" w:hAnsi="Calibri" w:cs="Calibri"/>
          <w:b/>
        </w:rPr>
        <w:t>SE (DS)</w:t>
      </w:r>
      <w:r>
        <w:rPr>
          <w:b/>
        </w:rPr>
        <w:tab/>
        <w:t>CSE (DS)</w:t>
      </w:r>
    </w:p>
    <w:p w14:paraId="4857EF21" w14:textId="77777777" w:rsidR="002567B7" w:rsidRDefault="008574C5">
      <w:pPr>
        <w:tabs>
          <w:tab w:val="left" w:pos="5362"/>
          <w:tab w:val="left" w:pos="5850"/>
        </w:tabs>
        <w:spacing w:before="157" w:line="388" w:lineRule="auto"/>
        <w:ind w:left="1321" w:right="497" w:hanging="507"/>
        <w:rPr>
          <w:rFonts w:ascii="Calibri" w:eastAsia="Calibri" w:hAnsi="Calibri" w:cs="Calibri"/>
          <w:color w:val="000000"/>
        </w:rPr>
      </w:pPr>
      <w:r>
        <w:rPr>
          <w:rFonts w:ascii="Calibri" w:eastAsia="Calibri" w:hAnsi="Calibri" w:cs="Calibri"/>
          <w:color w:val="000000"/>
        </w:rPr>
        <w:t>Malla Reddy Engineering College</w:t>
      </w:r>
      <w:r>
        <w:rPr>
          <w:rFonts w:ascii="Calibri" w:eastAsia="Calibri" w:hAnsi="Calibri" w:cs="Calibri"/>
          <w:color w:val="000000"/>
        </w:rPr>
        <w:tab/>
        <w:t xml:space="preserve">Malla Reddy Engineering College </w:t>
      </w:r>
      <w:proofErr w:type="spellStart"/>
      <w:r>
        <w:rPr>
          <w:rFonts w:ascii="Calibri" w:eastAsia="Calibri" w:hAnsi="Calibri" w:cs="Calibri"/>
          <w:color w:val="000000"/>
        </w:rPr>
        <w:t>Secunderabad</w:t>
      </w:r>
      <w:proofErr w:type="spellEnd"/>
      <w:r>
        <w:rPr>
          <w:rFonts w:ascii="Calibri" w:eastAsia="Calibri" w:hAnsi="Calibri" w:cs="Calibri"/>
          <w:color w:val="000000"/>
        </w:rPr>
        <w:t>, 500 100</w:t>
      </w: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Secunderabad</w:t>
      </w:r>
      <w:proofErr w:type="spellEnd"/>
      <w:r>
        <w:rPr>
          <w:rFonts w:ascii="Calibri" w:eastAsia="Calibri" w:hAnsi="Calibri" w:cs="Calibri"/>
          <w:color w:val="000000"/>
        </w:rPr>
        <w:t>, 500 100</w:t>
      </w:r>
    </w:p>
    <w:p w14:paraId="4857EF22" w14:textId="77777777" w:rsidR="002567B7" w:rsidRDefault="002567B7">
      <w:pPr>
        <w:spacing w:before="7"/>
        <w:rPr>
          <w:color w:val="000000"/>
          <w:sz w:val="35"/>
          <w:szCs w:val="35"/>
        </w:rPr>
      </w:pPr>
    </w:p>
    <w:p w14:paraId="4857EF23" w14:textId="77777777" w:rsidR="002567B7" w:rsidRDefault="008574C5">
      <w:pPr>
        <w:pStyle w:val="Heading2"/>
        <w:tabs>
          <w:tab w:val="left" w:pos="7911"/>
        </w:tabs>
        <w:spacing w:before="0"/>
        <w:ind w:firstLine="531"/>
        <w:jc w:val="both"/>
        <w:rPr>
          <w:rFonts w:ascii="Calibri" w:eastAsia="Calibri" w:hAnsi="Calibri" w:cs="Calibri"/>
          <w:b w:val="0"/>
          <w:sz w:val="24"/>
          <w:szCs w:val="24"/>
        </w:rPr>
      </w:pPr>
      <w:r>
        <w:rPr>
          <w:rFonts w:ascii="Calibri" w:eastAsia="Calibri" w:hAnsi="Calibri" w:cs="Calibri"/>
          <w:sz w:val="24"/>
          <w:szCs w:val="24"/>
        </w:rPr>
        <w:t xml:space="preserve">Submitted for Mini Project viva-voce examination held on </w:t>
      </w:r>
      <w:r>
        <w:rPr>
          <w:rFonts w:ascii="Calibri" w:eastAsia="Calibri" w:hAnsi="Calibri" w:cs="Calibri"/>
          <w:b w:val="0"/>
          <w:sz w:val="24"/>
          <w:szCs w:val="24"/>
          <w:u w:val="single"/>
        </w:rPr>
        <w:t xml:space="preserve"> </w:t>
      </w:r>
      <w:r>
        <w:rPr>
          <w:rFonts w:ascii="Calibri" w:eastAsia="Calibri" w:hAnsi="Calibri" w:cs="Calibri"/>
          <w:b w:val="0"/>
          <w:sz w:val="24"/>
          <w:szCs w:val="24"/>
          <w:u w:val="single"/>
        </w:rPr>
        <w:tab/>
      </w:r>
    </w:p>
    <w:p w14:paraId="4857EF24" w14:textId="77777777" w:rsidR="002567B7" w:rsidRDefault="002567B7">
      <w:pPr>
        <w:rPr>
          <w:color w:val="000000"/>
          <w:sz w:val="20"/>
          <w:szCs w:val="20"/>
        </w:rPr>
      </w:pPr>
    </w:p>
    <w:p w14:paraId="4857EF25" w14:textId="77777777" w:rsidR="002567B7" w:rsidRDefault="002567B7">
      <w:pPr>
        <w:rPr>
          <w:color w:val="000000"/>
          <w:sz w:val="20"/>
          <w:szCs w:val="20"/>
        </w:rPr>
      </w:pPr>
    </w:p>
    <w:p w14:paraId="4857EF26" w14:textId="77777777" w:rsidR="002567B7" w:rsidRDefault="002567B7">
      <w:pPr>
        <w:rPr>
          <w:color w:val="000000"/>
          <w:sz w:val="20"/>
          <w:szCs w:val="20"/>
        </w:rPr>
      </w:pPr>
    </w:p>
    <w:p w14:paraId="4857EF27" w14:textId="77777777" w:rsidR="002567B7" w:rsidRDefault="002567B7">
      <w:pPr>
        <w:spacing w:before="6"/>
        <w:rPr>
          <w:color w:val="000000"/>
          <w:sz w:val="16"/>
          <w:szCs w:val="16"/>
        </w:rPr>
      </w:pPr>
    </w:p>
    <w:p w14:paraId="4857EF28" w14:textId="77777777" w:rsidR="002567B7" w:rsidRDefault="008574C5">
      <w:pPr>
        <w:tabs>
          <w:tab w:val="left" w:pos="5945"/>
        </w:tabs>
        <w:spacing w:before="96"/>
        <w:ind w:left="531"/>
        <w:rPr>
          <w:rFonts w:ascii="Calibri" w:eastAsia="Calibri" w:hAnsi="Calibri" w:cs="Calibri"/>
          <w:b/>
        </w:rPr>
        <w:sectPr w:rsidR="002567B7">
          <w:pgSz w:w="12240" w:h="15840"/>
          <w:pgMar w:top="460" w:right="1580" w:bottom="1000" w:left="1720" w:header="0" w:footer="810" w:gutter="0"/>
          <w:cols w:space="720"/>
        </w:sectPr>
      </w:pPr>
      <w:r>
        <w:rPr>
          <w:rFonts w:ascii="Calibri" w:eastAsia="Calibri" w:hAnsi="Calibri" w:cs="Calibri"/>
          <w:b/>
        </w:rPr>
        <w:t>INTERNAL EXAMINER</w:t>
      </w:r>
      <w:r>
        <w:rPr>
          <w:rFonts w:ascii="Calibri" w:eastAsia="Calibri" w:hAnsi="Calibri" w:cs="Calibri"/>
          <w:b/>
        </w:rPr>
        <w:tab/>
        <w:t>EXTERNAL EXAMINAR</w:t>
      </w:r>
      <w:r>
        <w:rPr>
          <w:noProof/>
        </w:rPr>
        <w:drawing>
          <wp:anchor distT="0" distB="0" distL="0" distR="0" simplePos="0" relativeHeight="251693568" behindDoc="1" locked="0" layoutInCell="1" allowOverlap="1" wp14:anchorId="4857F0F0" wp14:editId="4857F0F1">
            <wp:simplePos x="0" y="0"/>
            <wp:positionH relativeFrom="column">
              <wp:posOffset>352425</wp:posOffset>
            </wp:positionH>
            <wp:positionV relativeFrom="paragraph">
              <wp:posOffset>587375</wp:posOffset>
            </wp:positionV>
            <wp:extent cx="5140325" cy="41275"/>
            <wp:effectExtent l="0" t="0" r="0" b="0"/>
            <wp:wrapNone/>
            <wp:docPr id="183" name="image2.png"/>
            <wp:cNvGraphicFramePr/>
            <a:graphic xmlns:a="http://schemas.openxmlformats.org/drawingml/2006/main">
              <a:graphicData uri="http://schemas.openxmlformats.org/drawingml/2006/picture">
                <pic:pic xmlns:pic="http://schemas.openxmlformats.org/drawingml/2006/picture">
                  <pic:nvPicPr>
                    <pic:cNvPr id="183"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p>
    <w:p w14:paraId="4857EF29" w14:textId="77777777" w:rsidR="002567B7" w:rsidRDefault="008574C5">
      <w:pPr>
        <w:rPr>
          <w:b/>
          <w:color w:val="000000"/>
          <w:sz w:val="20"/>
          <w:szCs w:val="20"/>
        </w:rPr>
      </w:pPr>
      <w:r>
        <w:rPr>
          <w:noProof/>
          <w:color w:val="000000"/>
        </w:rPr>
        <w:lastRenderedPageBreak/>
        <mc:AlternateContent>
          <mc:Choice Requires="wps">
            <w:drawing>
              <wp:anchor distT="0" distB="0" distL="114300" distR="114300" simplePos="0" relativeHeight="251649536" behindDoc="1" locked="0" layoutInCell="1" allowOverlap="1" wp14:anchorId="4857F0F2" wp14:editId="4857F0F3">
                <wp:simplePos x="0" y="0"/>
                <wp:positionH relativeFrom="page">
                  <wp:posOffset>610870</wp:posOffset>
                </wp:positionH>
                <wp:positionV relativeFrom="page">
                  <wp:posOffset>283210</wp:posOffset>
                </wp:positionV>
                <wp:extent cx="6544945" cy="9487535"/>
                <wp:effectExtent l="0" t="0" r="0" b="0"/>
                <wp:wrapNone/>
                <wp:docPr id="130" name="Freeform 130"/>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OjmLbAAAACwEAAA8AAAAAAAAAAQAgAAAAIgAAAGRycy9k&#10;b3ducmV2LnhtbFBLAQIUABQAAAAIAIdO4kCMFgVBqgIAAGoHAAAOAAAAAAAAAAEAIAAAACoBAABk&#10;cnMvZTJvRG9jLnhtbFBLBQYAAAAABgAGAFkBAABG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2A" w14:textId="77777777" w:rsidR="002567B7" w:rsidRDefault="002567B7">
      <w:pPr>
        <w:rPr>
          <w:b/>
          <w:color w:val="000000"/>
          <w:sz w:val="20"/>
          <w:szCs w:val="20"/>
        </w:rPr>
      </w:pPr>
    </w:p>
    <w:p w14:paraId="4857EF2B" w14:textId="77777777" w:rsidR="002567B7" w:rsidRDefault="002567B7">
      <w:pPr>
        <w:spacing w:before="4"/>
        <w:rPr>
          <w:b/>
          <w:color w:val="000000"/>
          <w:sz w:val="28"/>
          <w:szCs w:val="28"/>
        </w:rPr>
      </w:pPr>
    </w:p>
    <w:p w14:paraId="4857EF2C" w14:textId="77777777" w:rsidR="002567B7" w:rsidRDefault="008574C5">
      <w:pPr>
        <w:pStyle w:val="Heading1"/>
        <w:ind w:left="965" w:right="443"/>
      </w:pPr>
      <w:r>
        <w:t>MALLA REDDY ENGINEERING COLLEGE</w:t>
      </w:r>
    </w:p>
    <w:p w14:paraId="4857EF2D" w14:textId="77777777" w:rsidR="002567B7" w:rsidRDefault="008574C5">
      <w:pPr>
        <w:spacing w:before="52"/>
        <w:ind w:left="965" w:right="453"/>
        <w:jc w:val="center"/>
        <w:rPr>
          <w:color w:val="000000"/>
        </w:rPr>
      </w:pPr>
      <w:proofErr w:type="spellStart"/>
      <w:r>
        <w:rPr>
          <w:color w:val="000000"/>
        </w:rPr>
        <w:t>Maisammaguda</w:t>
      </w:r>
      <w:proofErr w:type="spellEnd"/>
      <w:r>
        <w:rPr>
          <w:color w:val="000000"/>
        </w:rPr>
        <w:t xml:space="preserve">, </w:t>
      </w:r>
      <w:proofErr w:type="spellStart"/>
      <w:r>
        <w:rPr>
          <w:color w:val="000000"/>
        </w:rPr>
        <w:t>Secunderabad</w:t>
      </w:r>
      <w:proofErr w:type="spellEnd"/>
      <w:r>
        <w:rPr>
          <w:color w:val="000000"/>
        </w:rPr>
        <w:t>, Telangana, India 500100</w:t>
      </w:r>
    </w:p>
    <w:p w14:paraId="4857EF2E" w14:textId="77777777" w:rsidR="002567B7" w:rsidRDefault="002567B7">
      <w:pPr>
        <w:rPr>
          <w:color w:val="000000"/>
          <w:sz w:val="24"/>
          <w:szCs w:val="24"/>
        </w:rPr>
      </w:pPr>
    </w:p>
    <w:p w14:paraId="4857EF2F" w14:textId="77777777" w:rsidR="002567B7" w:rsidRDefault="002567B7">
      <w:pPr>
        <w:rPr>
          <w:color w:val="000000"/>
          <w:sz w:val="24"/>
          <w:szCs w:val="24"/>
        </w:rPr>
      </w:pPr>
    </w:p>
    <w:p w14:paraId="4857EF30" w14:textId="77777777" w:rsidR="002567B7" w:rsidRDefault="002567B7">
      <w:pPr>
        <w:spacing w:before="4"/>
        <w:rPr>
          <w:color w:val="000000"/>
          <w:sz w:val="31"/>
          <w:szCs w:val="31"/>
        </w:rPr>
      </w:pPr>
    </w:p>
    <w:p w14:paraId="4857EF31" w14:textId="77777777" w:rsidR="002567B7" w:rsidRDefault="008574C5">
      <w:pPr>
        <w:pStyle w:val="Heading1"/>
        <w:spacing w:before="0"/>
        <w:ind w:left="759"/>
      </w:pPr>
      <w:r>
        <w:rPr>
          <w:u w:val="single"/>
        </w:rPr>
        <w:t>DECLARATION</w:t>
      </w:r>
    </w:p>
    <w:p w14:paraId="4857EF32" w14:textId="77777777" w:rsidR="002567B7" w:rsidRDefault="002567B7">
      <w:pPr>
        <w:rPr>
          <w:b/>
          <w:color w:val="000000"/>
          <w:sz w:val="20"/>
          <w:szCs w:val="20"/>
        </w:rPr>
      </w:pPr>
    </w:p>
    <w:p w14:paraId="4857EF33" w14:textId="77777777" w:rsidR="002567B7" w:rsidRDefault="002567B7">
      <w:pPr>
        <w:spacing w:before="6"/>
        <w:rPr>
          <w:b/>
          <w:color w:val="000000"/>
          <w:sz w:val="24"/>
          <w:szCs w:val="24"/>
        </w:rPr>
      </w:pPr>
    </w:p>
    <w:p w14:paraId="4857EF34" w14:textId="77777777" w:rsidR="002567B7" w:rsidRDefault="008574C5">
      <w:pPr>
        <w:spacing w:before="95" w:line="369" w:lineRule="auto"/>
        <w:ind w:left="531" w:right="283"/>
        <w:jc w:val="both"/>
        <w:rPr>
          <w:color w:val="000000"/>
        </w:rPr>
      </w:pPr>
      <w:r>
        <w:rPr>
          <w:rFonts w:ascii="Calibri" w:eastAsia="Calibri" w:hAnsi="Calibri" w:cs="Calibri"/>
          <w:b/>
          <w:color w:val="000000"/>
          <w:sz w:val="28"/>
          <w:szCs w:val="28"/>
        </w:rPr>
        <w:t xml:space="preserve"> </w:t>
      </w:r>
      <w:r>
        <w:rPr>
          <w:rFonts w:ascii="Calibri" w:eastAsia="Calibri" w:hAnsi="Calibri" w:cs="Calibri"/>
          <w:color w:val="000000"/>
          <w:sz w:val="24"/>
          <w:szCs w:val="24"/>
        </w:rPr>
        <w:t xml:space="preserve">I hereby declare that the </w:t>
      </w:r>
      <w:r>
        <w:rPr>
          <w:rFonts w:ascii="Calibri" w:eastAsia="Calibri" w:hAnsi="Calibri" w:cs="Calibri"/>
          <w:color w:val="000000"/>
          <w:sz w:val="24"/>
          <w:szCs w:val="24"/>
        </w:rPr>
        <w:t>project titled “SOCIAL MEDIA AD CLASSIFICATION”,</w:t>
      </w:r>
      <w:r>
        <w:rPr>
          <w:color w:val="000000"/>
          <w:sz w:val="24"/>
          <w:szCs w:val="24"/>
        </w:rPr>
        <w:t xml:space="preserve"> </w:t>
      </w:r>
      <w:r>
        <w:rPr>
          <w:rFonts w:ascii="Calibri" w:eastAsia="Calibri" w:hAnsi="Calibri" w:cs="Calibri"/>
          <w:color w:val="000000"/>
          <w:sz w:val="24"/>
          <w:szCs w:val="24"/>
        </w:rPr>
        <w:t xml:space="preserve">submitted to Malla Reddy Engineering College (Autonomous) and affiliated with JNTUH, Hyderabad, in partial fulfillment of the requirements for the award of a Bachelor of Technology in Computer Science and Engineering - Data Science, represents my ideas in my own words. Wherever </w:t>
      </w:r>
      <w:proofErr w:type="gramStart"/>
      <w:r>
        <w:rPr>
          <w:rFonts w:ascii="Calibri" w:eastAsia="Calibri" w:hAnsi="Calibri" w:cs="Calibri"/>
          <w:color w:val="000000"/>
          <w:sz w:val="24"/>
          <w:szCs w:val="24"/>
        </w:rPr>
        <w:t>others</w:t>
      </w:r>
      <w:proofErr w:type="gramEnd"/>
      <w:r>
        <w:rPr>
          <w:rFonts w:ascii="Calibri" w:eastAsia="Calibri" w:hAnsi="Calibri" w:cs="Calibri"/>
          <w:color w:val="000000"/>
          <w:sz w:val="24"/>
          <w:szCs w:val="24"/>
        </w:rPr>
        <w:t xml:space="preserve"> ideas or words have been included, I have adequately cited and referenced the original sources. I also declare that I have adhered to all principles of academic honesty and inte</w:t>
      </w:r>
      <w:r>
        <w:rPr>
          <w:rFonts w:ascii="Calibri" w:eastAsia="Calibri" w:hAnsi="Calibri" w:cs="Calibri"/>
          <w:color w:val="000000"/>
          <w:sz w:val="24"/>
          <w:szCs w:val="24"/>
        </w:rPr>
        <w:t>grity, and I have not misrepresented, fabricated, or falsified any idea, data, fact, or source in my submission. I understand that any violation of the above will be a cause for disciplinary action by the Institute. It is further declared that the project report or any part thereof has not been previously submitted to any University or Institute for the award of degree or diploma.</w:t>
      </w:r>
    </w:p>
    <w:p w14:paraId="4857EF35" w14:textId="77777777" w:rsidR="002567B7" w:rsidRDefault="008574C5">
      <w:pPr>
        <w:spacing w:before="95" w:line="369" w:lineRule="auto"/>
        <w:ind w:left="531" w:right="283"/>
        <w:jc w:val="both"/>
        <w:rPr>
          <w:color w:val="000000"/>
        </w:rPr>
      </w:pPr>
      <w:r>
        <w:rPr>
          <w:color w:val="000000"/>
        </w:rPr>
        <w:t>.</w:t>
      </w:r>
    </w:p>
    <w:p w14:paraId="4857EF36" w14:textId="77777777" w:rsidR="002567B7" w:rsidRDefault="002567B7">
      <w:pPr>
        <w:spacing w:before="11"/>
        <w:rPr>
          <w:color w:val="000000"/>
          <w:sz w:val="12"/>
          <w:szCs w:val="12"/>
        </w:rPr>
      </w:pPr>
    </w:p>
    <w:tbl>
      <w:tblPr>
        <w:tblStyle w:val="Style22"/>
        <w:tblW w:w="8269" w:type="dxa"/>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50"/>
        <w:gridCol w:w="2098"/>
        <w:gridCol w:w="2821"/>
      </w:tblGrid>
      <w:tr w:rsidR="002567B7" w14:paraId="4857EF39" w14:textId="77777777">
        <w:trPr>
          <w:trHeight w:val="349"/>
        </w:trPr>
        <w:tc>
          <w:tcPr>
            <w:tcW w:w="5448" w:type="dxa"/>
            <w:gridSpan w:val="2"/>
            <w:tcMar>
              <w:top w:w="0" w:type="dxa"/>
              <w:left w:w="0" w:type="dxa"/>
              <w:bottom w:w="0" w:type="dxa"/>
              <w:right w:w="0" w:type="dxa"/>
            </w:tcMar>
          </w:tcPr>
          <w:p w14:paraId="4857EF37" w14:textId="77777777" w:rsidR="002567B7" w:rsidRDefault="002567B7">
            <w:pPr>
              <w:rPr>
                <w:color w:val="000000"/>
              </w:rPr>
            </w:pPr>
          </w:p>
        </w:tc>
        <w:tc>
          <w:tcPr>
            <w:tcW w:w="2821" w:type="dxa"/>
            <w:tcMar>
              <w:top w:w="0" w:type="dxa"/>
              <w:left w:w="0" w:type="dxa"/>
              <w:bottom w:w="0" w:type="dxa"/>
              <w:right w:w="0" w:type="dxa"/>
            </w:tcMar>
          </w:tcPr>
          <w:p w14:paraId="4857EF38" w14:textId="77777777" w:rsidR="002567B7" w:rsidRDefault="008574C5">
            <w:pPr>
              <w:spacing w:line="248" w:lineRule="auto"/>
              <w:ind w:left="1256"/>
              <w:rPr>
                <w:color w:val="000000"/>
              </w:rPr>
            </w:pPr>
            <w:r>
              <w:rPr>
                <w:color w:val="000000"/>
              </w:rPr>
              <w:t>Signature(s)</w:t>
            </w:r>
          </w:p>
        </w:tc>
      </w:tr>
      <w:tr w:rsidR="002567B7" w14:paraId="4857EF3D" w14:textId="77777777">
        <w:trPr>
          <w:trHeight w:val="448"/>
        </w:trPr>
        <w:tc>
          <w:tcPr>
            <w:tcW w:w="3350" w:type="dxa"/>
            <w:tcMar>
              <w:top w:w="0" w:type="dxa"/>
              <w:left w:w="0" w:type="dxa"/>
              <w:bottom w:w="0" w:type="dxa"/>
              <w:right w:w="0" w:type="dxa"/>
            </w:tcMar>
          </w:tcPr>
          <w:p w14:paraId="4857EF3A" w14:textId="77777777" w:rsidR="002567B7" w:rsidRDefault="008574C5">
            <w:pPr>
              <w:spacing w:before="95"/>
              <w:ind w:left="50"/>
              <w:rPr>
                <w:color w:val="000000"/>
              </w:rPr>
            </w:pPr>
            <w:r>
              <w:rPr>
                <w:color w:val="000000"/>
              </w:rPr>
              <w:t>M. SHIVASAI</w:t>
            </w:r>
          </w:p>
        </w:tc>
        <w:tc>
          <w:tcPr>
            <w:tcW w:w="2098" w:type="dxa"/>
            <w:tcMar>
              <w:top w:w="0" w:type="dxa"/>
              <w:left w:w="0" w:type="dxa"/>
              <w:bottom w:w="0" w:type="dxa"/>
              <w:right w:w="0" w:type="dxa"/>
            </w:tcMar>
          </w:tcPr>
          <w:p w14:paraId="4857EF3B" w14:textId="77777777" w:rsidR="002567B7" w:rsidRDefault="008574C5">
            <w:pPr>
              <w:spacing w:before="95"/>
              <w:ind w:left="255"/>
              <w:rPr>
                <w:color w:val="000000"/>
              </w:rPr>
            </w:pPr>
            <w:r>
              <w:rPr>
                <w:color w:val="000000"/>
              </w:rPr>
              <w:t>21J41A67G6</w:t>
            </w:r>
          </w:p>
        </w:tc>
        <w:tc>
          <w:tcPr>
            <w:tcW w:w="2821" w:type="dxa"/>
            <w:tcMar>
              <w:top w:w="0" w:type="dxa"/>
              <w:left w:w="0" w:type="dxa"/>
              <w:bottom w:w="0" w:type="dxa"/>
              <w:right w:w="0" w:type="dxa"/>
            </w:tcMar>
          </w:tcPr>
          <w:p w14:paraId="4857EF3C" w14:textId="77777777" w:rsidR="002567B7" w:rsidRDefault="008574C5">
            <w:pPr>
              <w:tabs>
                <w:tab w:val="left" w:pos="2079"/>
              </w:tabs>
              <w:spacing w:before="95"/>
              <w:ind w:right="46"/>
              <w:jc w:val="right"/>
              <w:rPr>
                <w:color w:val="000000"/>
              </w:rPr>
            </w:pPr>
            <w:r>
              <w:rPr>
                <w:color w:val="000000"/>
                <w:u w:val="single"/>
              </w:rPr>
              <w:t xml:space="preserve"> </w:t>
            </w:r>
            <w:r>
              <w:rPr>
                <w:color w:val="000000"/>
                <w:u w:val="single"/>
              </w:rPr>
              <w:tab/>
            </w:r>
          </w:p>
        </w:tc>
      </w:tr>
      <w:tr w:rsidR="002567B7" w14:paraId="4857EF41" w14:textId="77777777">
        <w:trPr>
          <w:trHeight w:val="450"/>
        </w:trPr>
        <w:tc>
          <w:tcPr>
            <w:tcW w:w="3350" w:type="dxa"/>
            <w:tcMar>
              <w:top w:w="0" w:type="dxa"/>
              <w:left w:w="0" w:type="dxa"/>
              <w:bottom w:w="0" w:type="dxa"/>
              <w:right w:w="0" w:type="dxa"/>
            </w:tcMar>
          </w:tcPr>
          <w:p w14:paraId="4857EF3E" w14:textId="77777777" w:rsidR="002567B7" w:rsidRDefault="008574C5">
            <w:pPr>
              <w:spacing w:before="95"/>
              <w:ind w:left="50"/>
              <w:rPr>
                <w:color w:val="000000"/>
              </w:rPr>
            </w:pPr>
            <w:r>
              <w:rPr>
                <w:color w:val="000000"/>
              </w:rPr>
              <w:t xml:space="preserve">G. BADRI VISHAL </w:t>
            </w:r>
          </w:p>
        </w:tc>
        <w:tc>
          <w:tcPr>
            <w:tcW w:w="2098" w:type="dxa"/>
            <w:tcMar>
              <w:top w:w="0" w:type="dxa"/>
              <w:left w:w="0" w:type="dxa"/>
              <w:bottom w:w="0" w:type="dxa"/>
              <w:right w:w="0" w:type="dxa"/>
            </w:tcMar>
          </w:tcPr>
          <w:p w14:paraId="4857EF3F" w14:textId="77777777" w:rsidR="002567B7" w:rsidRDefault="008574C5">
            <w:pPr>
              <w:spacing w:before="95"/>
              <w:ind w:left="255"/>
              <w:rPr>
                <w:color w:val="000000"/>
              </w:rPr>
            </w:pPr>
            <w:r>
              <w:rPr>
                <w:color w:val="000000"/>
              </w:rPr>
              <w:t>21J41A67F4</w:t>
            </w:r>
          </w:p>
        </w:tc>
        <w:tc>
          <w:tcPr>
            <w:tcW w:w="2821" w:type="dxa"/>
            <w:tcMar>
              <w:top w:w="0" w:type="dxa"/>
              <w:left w:w="0" w:type="dxa"/>
              <w:bottom w:w="0" w:type="dxa"/>
              <w:right w:w="0" w:type="dxa"/>
            </w:tcMar>
          </w:tcPr>
          <w:p w14:paraId="4857EF40" w14:textId="77777777" w:rsidR="002567B7" w:rsidRDefault="008574C5">
            <w:pPr>
              <w:tabs>
                <w:tab w:val="left" w:pos="2079"/>
              </w:tabs>
              <w:spacing w:before="95"/>
              <w:ind w:right="46"/>
              <w:jc w:val="right"/>
              <w:rPr>
                <w:color w:val="000000"/>
              </w:rPr>
            </w:pPr>
            <w:r>
              <w:rPr>
                <w:color w:val="000000"/>
                <w:u w:val="single"/>
              </w:rPr>
              <w:t xml:space="preserve"> </w:t>
            </w:r>
            <w:r>
              <w:rPr>
                <w:color w:val="000000"/>
                <w:u w:val="single"/>
              </w:rPr>
              <w:tab/>
            </w:r>
          </w:p>
        </w:tc>
      </w:tr>
      <w:tr w:rsidR="002567B7" w14:paraId="4857EF45" w14:textId="77777777">
        <w:trPr>
          <w:trHeight w:val="450"/>
        </w:trPr>
        <w:tc>
          <w:tcPr>
            <w:tcW w:w="3350" w:type="dxa"/>
            <w:tcMar>
              <w:top w:w="0" w:type="dxa"/>
              <w:left w:w="0" w:type="dxa"/>
              <w:bottom w:w="0" w:type="dxa"/>
              <w:right w:w="0" w:type="dxa"/>
            </w:tcMar>
          </w:tcPr>
          <w:p w14:paraId="4857EF42" w14:textId="77777777" w:rsidR="002567B7" w:rsidRDefault="008574C5">
            <w:pPr>
              <w:spacing w:before="96"/>
              <w:ind w:left="50"/>
              <w:rPr>
                <w:color w:val="000000"/>
              </w:rPr>
            </w:pPr>
            <w:r>
              <w:rPr>
                <w:color w:val="000000"/>
              </w:rPr>
              <w:t>N. NITHIN</w:t>
            </w:r>
          </w:p>
        </w:tc>
        <w:tc>
          <w:tcPr>
            <w:tcW w:w="2098" w:type="dxa"/>
            <w:tcMar>
              <w:top w:w="0" w:type="dxa"/>
              <w:left w:w="0" w:type="dxa"/>
              <w:bottom w:w="0" w:type="dxa"/>
              <w:right w:w="0" w:type="dxa"/>
            </w:tcMar>
          </w:tcPr>
          <w:p w14:paraId="4857EF43" w14:textId="77777777" w:rsidR="002567B7" w:rsidRDefault="008574C5">
            <w:pPr>
              <w:spacing w:before="96"/>
              <w:ind w:left="255"/>
              <w:rPr>
                <w:color w:val="000000"/>
              </w:rPr>
            </w:pPr>
            <w:r>
              <w:rPr>
                <w:color w:val="000000"/>
              </w:rPr>
              <w:t>21J41A67H1</w:t>
            </w:r>
          </w:p>
        </w:tc>
        <w:tc>
          <w:tcPr>
            <w:tcW w:w="2821" w:type="dxa"/>
            <w:tcMar>
              <w:top w:w="0" w:type="dxa"/>
              <w:left w:w="0" w:type="dxa"/>
              <w:bottom w:w="0" w:type="dxa"/>
              <w:right w:w="0" w:type="dxa"/>
            </w:tcMar>
          </w:tcPr>
          <w:p w14:paraId="4857EF44" w14:textId="77777777" w:rsidR="002567B7" w:rsidRDefault="008574C5">
            <w:pPr>
              <w:tabs>
                <w:tab w:val="left" w:pos="2079"/>
              </w:tabs>
              <w:spacing w:before="96"/>
              <w:ind w:right="46"/>
              <w:jc w:val="right"/>
              <w:rPr>
                <w:color w:val="000000"/>
              </w:rPr>
            </w:pPr>
            <w:r>
              <w:rPr>
                <w:color w:val="000000"/>
                <w:u w:val="single"/>
              </w:rPr>
              <w:t xml:space="preserve"> </w:t>
            </w:r>
            <w:r>
              <w:rPr>
                <w:color w:val="000000"/>
                <w:u w:val="single"/>
              </w:rPr>
              <w:tab/>
            </w:r>
          </w:p>
        </w:tc>
      </w:tr>
      <w:tr w:rsidR="002567B7" w14:paraId="4857EF49" w14:textId="77777777">
        <w:trPr>
          <w:trHeight w:val="349"/>
        </w:trPr>
        <w:tc>
          <w:tcPr>
            <w:tcW w:w="3350" w:type="dxa"/>
            <w:tcMar>
              <w:top w:w="0" w:type="dxa"/>
              <w:left w:w="0" w:type="dxa"/>
              <w:bottom w:w="0" w:type="dxa"/>
              <w:right w:w="0" w:type="dxa"/>
            </w:tcMar>
          </w:tcPr>
          <w:p w14:paraId="4857EF46" w14:textId="77777777" w:rsidR="002567B7" w:rsidRDefault="008574C5">
            <w:pPr>
              <w:spacing w:before="95" w:line="234" w:lineRule="auto"/>
              <w:ind w:left="50"/>
              <w:rPr>
                <w:color w:val="000000"/>
              </w:rPr>
            </w:pPr>
            <w:r>
              <w:rPr>
                <w:color w:val="000000"/>
              </w:rPr>
              <w:t>B. SHRAVYA</w:t>
            </w:r>
          </w:p>
        </w:tc>
        <w:tc>
          <w:tcPr>
            <w:tcW w:w="2098" w:type="dxa"/>
            <w:tcMar>
              <w:top w:w="0" w:type="dxa"/>
              <w:left w:w="0" w:type="dxa"/>
              <w:bottom w:w="0" w:type="dxa"/>
              <w:right w:w="0" w:type="dxa"/>
            </w:tcMar>
          </w:tcPr>
          <w:p w14:paraId="4857EF47" w14:textId="77777777" w:rsidR="002567B7" w:rsidRDefault="008574C5">
            <w:pPr>
              <w:spacing w:before="95" w:line="234" w:lineRule="auto"/>
              <w:ind w:left="255"/>
              <w:rPr>
                <w:color w:val="000000"/>
              </w:rPr>
            </w:pPr>
            <w:r>
              <w:rPr>
                <w:color w:val="000000"/>
              </w:rPr>
              <w:t>21J41A67D9</w:t>
            </w:r>
          </w:p>
        </w:tc>
        <w:tc>
          <w:tcPr>
            <w:tcW w:w="2821" w:type="dxa"/>
            <w:tcMar>
              <w:top w:w="0" w:type="dxa"/>
              <w:left w:w="0" w:type="dxa"/>
              <w:bottom w:w="0" w:type="dxa"/>
              <w:right w:w="0" w:type="dxa"/>
            </w:tcMar>
          </w:tcPr>
          <w:p w14:paraId="4857EF48" w14:textId="77777777" w:rsidR="002567B7" w:rsidRDefault="008574C5">
            <w:pPr>
              <w:tabs>
                <w:tab w:val="left" w:pos="2079"/>
              </w:tabs>
              <w:spacing w:before="95" w:line="234" w:lineRule="auto"/>
              <w:ind w:right="46"/>
              <w:jc w:val="right"/>
              <w:rPr>
                <w:color w:val="000000"/>
              </w:rPr>
            </w:pPr>
            <w:r>
              <w:rPr>
                <w:color w:val="000000"/>
                <w:u w:val="single"/>
              </w:rPr>
              <w:t xml:space="preserve"> </w:t>
            </w:r>
            <w:r>
              <w:rPr>
                <w:color w:val="000000"/>
                <w:u w:val="single"/>
              </w:rPr>
              <w:tab/>
            </w:r>
          </w:p>
        </w:tc>
      </w:tr>
    </w:tbl>
    <w:p w14:paraId="4857EF4A" w14:textId="77777777" w:rsidR="002567B7" w:rsidRDefault="002567B7">
      <w:pPr>
        <w:rPr>
          <w:color w:val="000000"/>
          <w:sz w:val="24"/>
          <w:szCs w:val="24"/>
        </w:rPr>
      </w:pPr>
    </w:p>
    <w:p w14:paraId="4857EF4B" w14:textId="77777777" w:rsidR="002567B7" w:rsidRDefault="002567B7">
      <w:pPr>
        <w:rPr>
          <w:color w:val="000000"/>
          <w:sz w:val="24"/>
          <w:szCs w:val="24"/>
        </w:rPr>
      </w:pPr>
    </w:p>
    <w:p w14:paraId="4857EF4C" w14:textId="77777777" w:rsidR="002567B7" w:rsidRDefault="002567B7">
      <w:pPr>
        <w:rPr>
          <w:color w:val="000000"/>
          <w:sz w:val="24"/>
          <w:szCs w:val="24"/>
        </w:rPr>
      </w:pPr>
    </w:p>
    <w:p w14:paraId="4857EF4D" w14:textId="77777777" w:rsidR="002567B7" w:rsidRDefault="002567B7">
      <w:pPr>
        <w:rPr>
          <w:color w:val="000000"/>
          <w:sz w:val="24"/>
          <w:szCs w:val="24"/>
        </w:rPr>
      </w:pPr>
    </w:p>
    <w:p w14:paraId="4857EF4E" w14:textId="77777777" w:rsidR="002567B7" w:rsidRDefault="002567B7">
      <w:pPr>
        <w:rPr>
          <w:color w:val="000000"/>
          <w:sz w:val="24"/>
          <w:szCs w:val="24"/>
        </w:rPr>
      </w:pPr>
    </w:p>
    <w:p w14:paraId="4857EF4F" w14:textId="77777777" w:rsidR="002567B7" w:rsidRDefault="002567B7">
      <w:pPr>
        <w:rPr>
          <w:color w:val="000000"/>
          <w:sz w:val="24"/>
          <w:szCs w:val="24"/>
        </w:rPr>
      </w:pPr>
    </w:p>
    <w:p w14:paraId="4857EF50" w14:textId="77777777" w:rsidR="002567B7" w:rsidRDefault="002567B7">
      <w:pPr>
        <w:rPr>
          <w:color w:val="000000"/>
          <w:sz w:val="29"/>
          <w:szCs w:val="29"/>
        </w:rPr>
      </w:pPr>
    </w:p>
    <w:p w14:paraId="4857EF51" w14:textId="77777777" w:rsidR="002567B7" w:rsidRDefault="008574C5">
      <w:pPr>
        <w:spacing w:line="422" w:lineRule="auto"/>
        <w:ind w:left="531" w:right="5805"/>
        <w:rPr>
          <w:rFonts w:ascii="Calibri" w:eastAsia="Calibri" w:hAnsi="Calibri" w:cs="Calibri"/>
          <w:color w:val="000000"/>
        </w:rPr>
        <w:sectPr w:rsidR="002567B7">
          <w:pgSz w:w="12240" w:h="15840"/>
          <w:pgMar w:top="460" w:right="1580" w:bottom="1000" w:left="1720" w:header="0" w:footer="810" w:gutter="0"/>
          <w:cols w:space="720"/>
        </w:sectPr>
      </w:pPr>
      <w:proofErr w:type="spellStart"/>
      <w:r>
        <w:rPr>
          <w:rFonts w:ascii="Calibri" w:eastAsia="Calibri" w:hAnsi="Calibri" w:cs="Calibri"/>
          <w:color w:val="000000"/>
        </w:rPr>
        <w:t>Secunderabad</w:t>
      </w:r>
      <w:proofErr w:type="spellEnd"/>
      <w:r>
        <w:rPr>
          <w:rFonts w:ascii="Calibri" w:eastAsia="Calibri" w:hAnsi="Calibri" w:cs="Calibri"/>
          <w:color w:val="000000"/>
        </w:rPr>
        <w:t xml:space="preserve"> – 500 100 Date:</w:t>
      </w:r>
      <w:r>
        <w:rPr>
          <w:noProof/>
        </w:rPr>
        <w:drawing>
          <wp:anchor distT="0" distB="0" distL="0" distR="0" simplePos="0" relativeHeight="251692544" behindDoc="1" locked="0" layoutInCell="1" allowOverlap="1" wp14:anchorId="4857F0F4" wp14:editId="4857F0F5">
            <wp:simplePos x="0" y="0"/>
            <wp:positionH relativeFrom="column">
              <wp:posOffset>352425</wp:posOffset>
            </wp:positionH>
            <wp:positionV relativeFrom="paragraph">
              <wp:posOffset>1352550</wp:posOffset>
            </wp:positionV>
            <wp:extent cx="5140325" cy="41275"/>
            <wp:effectExtent l="0" t="0" r="0" b="0"/>
            <wp:wrapNone/>
            <wp:docPr id="182" name="image2.png"/>
            <wp:cNvGraphicFramePr/>
            <a:graphic xmlns:a="http://schemas.openxmlformats.org/drawingml/2006/main">
              <a:graphicData uri="http://schemas.openxmlformats.org/drawingml/2006/picture">
                <pic:pic xmlns:pic="http://schemas.openxmlformats.org/drawingml/2006/picture">
                  <pic:nvPicPr>
                    <pic:cNvPr id="182"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p>
    <w:p w14:paraId="4857EF52" w14:textId="77777777" w:rsidR="002567B7" w:rsidRDefault="008574C5">
      <w:pPr>
        <w:rPr>
          <w:color w:val="000000"/>
          <w:sz w:val="20"/>
          <w:szCs w:val="20"/>
        </w:rPr>
      </w:pPr>
      <w:r>
        <w:rPr>
          <w:noProof/>
          <w:color w:val="000000"/>
        </w:rPr>
        <w:lastRenderedPageBreak/>
        <mc:AlternateContent>
          <mc:Choice Requires="wps">
            <w:drawing>
              <wp:anchor distT="0" distB="0" distL="114300" distR="114300" simplePos="0" relativeHeight="251648512" behindDoc="1" locked="0" layoutInCell="1" allowOverlap="1" wp14:anchorId="4857F0F6" wp14:editId="4857F0F7">
                <wp:simplePos x="0" y="0"/>
                <wp:positionH relativeFrom="page">
                  <wp:posOffset>610870</wp:posOffset>
                </wp:positionH>
                <wp:positionV relativeFrom="page">
                  <wp:posOffset>283210</wp:posOffset>
                </wp:positionV>
                <wp:extent cx="6544945" cy="9487535"/>
                <wp:effectExtent l="0" t="0" r="0" b="0"/>
                <wp:wrapNone/>
                <wp:docPr id="129" name="Freeform 129"/>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szo5i2wAAAAsBAAAPAAAAAAAAAAEAIAAAACIAAABkcnMv&#10;ZG93bnJldi54bWxQSwECFAAUAAAACACHTuJA2Wh3eqsCAABqBwAADgAAAAAAAAABACAAAAAqAQAA&#10;ZHJzL2Uyb0RvYy54bWxQSwUGAAAAAAYABgBZAQAARwY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53" w14:textId="77777777" w:rsidR="002567B7" w:rsidRDefault="002567B7">
      <w:pPr>
        <w:rPr>
          <w:color w:val="000000"/>
          <w:sz w:val="20"/>
          <w:szCs w:val="20"/>
        </w:rPr>
      </w:pPr>
    </w:p>
    <w:p w14:paraId="4857EF54" w14:textId="77777777" w:rsidR="002567B7" w:rsidRDefault="002567B7">
      <w:pPr>
        <w:spacing w:before="4"/>
        <w:rPr>
          <w:color w:val="000000"/>
          <w:sz w:val="28"/>
          <w:szCs w:val="28"/>
        </w:rPr>
      </w:pPr>
    </w:p>
    <w:p w14:paraId="4857EF55" w14:textId="77777777" w:rsidR="002567B7" w:rsidRDefault="008574C5">
      <w:pPr>
        <w:pStyle w:val="Heading1"/>
        <w:ind w:left="965" w:right="443"/>
      </w:pPr>
      <w:r>
        <w:t>MALLA REDDY ENGINEERING COLLEGE</w:t>
      </w:r>
    </w:p>
    <w:p w14:paraId="4857EF56" w14:textId="77777777" w:rsidR="002567B7" w:rsidRDefault="008574C5">
      <w:pPr>
        <w:spacing w:before="52"/>
        <w:ind w:left="965" w:right="453"/>
        <w:jc w:val="center"/>
        <w:rPr>
          <w:color w:val="000000"/>
        </w:rPr>
      </w:pPr>
      <w:proofErr w:type="spellStart"/>
      <w:r>
        <w:rPr>
          <w:color w:val="000000"/>
        </w:rPr>
        <w:t>Maisammaguda</w:t>
      </w:r>
      <w:proofErr w:type="spellEnd"/>
      <w:r>
        <w:rPr>
          <w:color w:val="000000"/>
        </w:rPr>
        <w:t xml:space="preserve">, </w:t>
      </w:r>
      <w:proofErr w:type="spellStart"/>
      <w:r>
        <w:rPr>
          <w:color w:val="000000"/>
        </w:rPr>
        <w:t>Secunderabad</w:t>
      </w:r>
      <w:proofErr w:type="spellEnd"/>
      <w:r>
        <w:rPr>
          <w:color w:val="000000"/>
        </w:rPr>
        <w:t>, Telangana, India 500100</w:t>
      </w:r>
    </w:p>
    <w:p w14:paraId="4857EF57" w14:textId="77777777" w:rsidR="002567B7" w:rsidRDefault="002567B7">
      <w:pPr>
        <w:rPr>
          <w:color w:val="000000"/>
          <w:sz w:val="24"/>
          <w:szCs w:val="24"/>
        </w:rPr>
      </w:pPr>
    </w:p>
    <w:p w14:paraId="4857EF58" w14:textId="77777777" w:rsidR="002567B7" w:rsidRDefault="008574C5">
      <w:pPr>
        <w:pStyle w:val="Heading1"/>
        <w:spacing w:before="183"/>
        <w:ind w:left="763"/>
      </w:pPr>
      <w:r>
        <w:rPr>
          <w:u w:val="single"/>
        </w:rPr>
        <w:t>ACKNOWLEDGMENT</w:t>
      </w:r>
    </w:p>
    <w:p w14:paraId="4857EF59" w14:textId="77777777" w:rsidR="002567B7" w:rsidRDefault="002567B7">
      <w:pPr>
        <w:rPr>
          <w:b/>
          <w:color w:val="000000"/>
          <w:sz w:val="20"/>
          <w:szCs w:val="20"/>
        </w:rPr>
      </w:pPr>
    </w:p>
    <w:p w14:paraId="4857EF5A" w14:textId="77777777" w:rsidR="002567B7" w:rsidRDefault="002567B7">
      <w:pPr>
        <w:spacing w:before="6"/>
        <w:rPr>
          <w:b/>
          <w:color w:val="000000"/>
          <w:sz w:val="24"/>
          <w:szCs w:val="24"/>
        </w:rPr>
      </w:pPr>
    </w:p>
    <w:p w14:paraId="4857EF5B" w14:textId="77777777" w:rsidR="002567B7" w:rsidRDefault="008574C5">
      <w:pPr>
        <w:spacing w:before="95" w:line="372" w:lineRule="auto"/>
        <w:ind w:left="531" w:right="286" w:firstLine="676"/>
        <w:jc w:val="both"/>
        <w:rPr>
          <w:rFonts w:ascii="Calibri" w:eastAsia="Calibri" w:hAnsi="Calibri" w:cs="Calibri"/>
          <w:color w:val="000000"/>
        </w:rPr>
      </w:pPr>
      <w:r>
        <w:rPr>
          <w:rFonts w:ascii="Calibri" w:eastAsia="Calibri" w:hAnsi="Calibri" w:cs="Calibri"/>
          <w:color w:val="000000"/>
        </w:rPr>
        <w:t xml:space="preserve">We sincerely thank our Principal, </w:t>
      </w:r>
      <w:r>
        <w:rPr>
          <w:rFonts w:ascii="Calibri" w:eastAsia="Calibri" w:hAnsi="Calibri" w:cs="Calibri"/>
          <w:b/>
          <w:color w:val="000000"/>
        </w:rPr>
        <w:t>Dr. A. Ramaswami Reddy</w:t>
      </w:r>
      <w:r>
        <w:rPr>
          <w:rFonts w:ascii="Calibri" w:eastAsia="Calibri" w:hAnsi="Calibri" w:cs="Calibri"/>
          <w:color w:val="000000"/>
        </w:rPr>
        <w:t>, who took a keen</w:t>
      </w:r>
      <w:r>
        <w:rPr>
          <w:color w:val="000000"/>
        </w:rPr>
        <w:t xml:space="preserve"> </w:t>
      </w:r>
      <w:r>
        <w:rPr>
          <w:rFonts w:ascii="Calibri" w:eastAsia="Calibri" w:hAnsi="Calibri" w:cs="Calibri"/>
          <w:color w:val="000000"/>
        </w:rPr>
        <w:t>interest and encouraged us in every effort during the project work.</w:t>
      </w:r>
    </w:p>
    <w:p w14:paraId="4857EF5C" w14:textId="77777777" w:rsidR="002567B7" w:rsidRDefault="002567B7">
      <w:pPr>
        <w:rPr>
          <w:rFonts w:ascii="Calibri" w:eastAsia="Calibri" w:hAnsi="Calibri" w:cs="Calibri"/>
          <w:color w:val="000000"/>
          <w:sz w:val="24"/>
          <w:szCs w:val="24"/>
        </w:rPr>
      </w:pPr>
    </w:p>
    <w:p w14:paraId="4857EF5D" w14:textId="77777777" w:rsidR="002567B7" w:rsidRDefault="002567B7">
      <w:pPr>
        <w:spacing w:before="6"/>
        <w:rPr>
          <w:rFonts w:ascii="Calibri" w:eastAsia="Calibri" w:hAnsi="Calibri" w:cs="Calibri"/>
          <w:color w:val="000000"/>
          <w:sz w:val="35"/>
          <w:szCs w:val="35"/>
        </w:rPr>
      </w:pPr>
    </w:p>
    <w:p w14:paraId="4857EF5E" w14:textId="77777777" w:rsidR="002567B7" w:rsidRDefault="008574C5">
      <w:pPr>
        <w:spacing w:line="369" w:lineRule="auto"/>
        <w:ind w:left="531" w:right="285" w:firstLine="676"/>
        <w:jc w:val="both"/>
        <w:rPr>
          <w:rFonts w:ascii="Calibri" w:eastAsia="Calibri" w:hAnsi="Calibri" w:cs="Calibri"/>
          <w:color w:val="000000"/>
        </w:rPr>
      </w:pPr>
      <w:r>
        <w:rPr>
          <w:rFonts w:ascii="Calibri" w:eastAsia="Calibri" w:hAnsi="Calibri" w:cs="Calibri"/>
          <w:color w:val="000000"/>
        </w:rPr>
        <w:t xml:space="preserve">We express our heartfelt thanks to </w:t>
      </w:r>
      <w:r>
        <w:rPr>
          <w:rFonts w:ascii="Calibri" w:eastAsia="Calibri" w:hAnsi="Calibri" w:cs="Calibri"/>
          <w:b/>
          <w:color w:val="000000"/>
        </w:rPr>
        <w:t xml:space="preserve">Dr. S. Shiva Prasad </w:t>
      </w:r>
      <w:r>
        <w:rPr>
          <w:rFonts w:ascii="Calibri" w:eastAsia="Calibri" w:hAnsi="Calibri" w:cs="Calibri"/>
          <w:color w:val="000000"/>
        </w:rPr>
        <w:t>Head of Department of Computer Science and Engineering (Data Science), for his kind attention and valuable guidance throughout the project work.</w:t>
      </w:r>
    </w:p>
    <w:p w14:paraId="4857EF5F" w14:textId="77777777" w:rsidR="002567B7" w:rsidRDefault="002567B7">
      <w:pPr>
        <w:rPr>
          <w:rFonts w:ascii="Calibri" w:eastAsia="Calibri" w:hAnsi="Calibri" w:cs="Calibri"/>
          <w:color w:val="000000"/>
          <w:sz w:val="20"/>
          <w:szCs w:val="20"/>
        </w:rPr>
      </w:pPr>
    </w:p>
    <w:p w14:paraId="4857EF60" w14:textId="77777777" w:rsidR="002567B7" w:rsidRDefault="002567B7">
      <w:pPr>
        <w:spacing w:before="8"/>
        <w:rPr>
          <w:rFonts w:ascii="Calibri" w:eastAsia="Calibri" w:hAnsi="Calibri" w:cs="Calibri"/>
          <w:color w:val="000000"/>
          <w:sz w:val="23"/>
          <w:szCs w:val="23"/>
        </w:rPr>
      </w:pPr>
    </w:p>
    <w:p w14:paraId="4857EF61" w14:textId="77777777" w:rsidR="002567B7" w:rsidRDefault="008574C5">
      <w:pPr>
        <w:spacing w:before="95"/>
        <w:ind w:left="1207"/>
        <w:rPr>
          <w:rFonts w:ascii="Calibri" w:eastAsia="Calibri" w:hAnsi="Calibri" w:cs="Calibri"/>
          <w:b/>
        </w:rPr>
      </w:pPr>
      <w:r>
        <w:rPr>
          <w:rFonts w:ascii="Calibri" w:eastAsia="Calibri" w:hAnsi="Calibri" w:cs="Calibri"/>
        </w:rPr>
        <w:t xml:space="preserve">We are   thankful   to   our   Project   Coordinator   </w:t>
      </w:r>
      <w:r>
        <w:rPr>
          <w:rFonts w:ascii="Calibri" w:eastAsia="Calibri" w:hAnsi="Calibri" w:cs="Calibri"/>
          <w:b/>
        </w:rPr>
        <w:t>___________</w:t>
      </w:r>
      <w:proofErr w:type="gramStart"/>
      <w:r>
        <w:rPr>
          <w:rFonts w:ascii="Calibri" w:eastAsia="Calibri" w:hAnsi="Calibri" w:cs="Calibri"/>
          <w:b/>
        </w:rPr>
        <w:t>_</w:t>
      </w:r>
      <w:r>
        <w:rPr>
          <w:rFonts w:ascii="Calibri" w:eastAsia="Calibri" w:hAnsi="Calibri" w:cs="Calibri"/>
        </w:rPr>
        <w:t xml:space="preserve">,   </w:t>
      </w:r>
      <w:proofErr w:type="gramEnd"/>
      <w:r>
        <w:rPr>
          <w:rFonts w:ascii="Calibri" w:eastAsia="Calibri" w:hAnsi="Calibri" w:cs="Calibri"/>
          <w:b/>
        </w:rPr>
        <w:t>Associate</w:t>
      </w:r>
    </w:p>
    <w:p w14:paraId="4857EF62" w14:textId="77777777" w:rsidR="002567B7" w:rsidRDefault="008574C5">
      <w:pPr>
        <w:spacing w:before="136" w:line="372" w:lineRule="auto"/>
        <w:ind w:left="531" w:right="227"/>
        <w:rPr>
          <w:rFonts w:ascii="Calibri" w:eastAsia="Calibri" w:hAnsi="Calibri" w:cs="Calibri"/>
          <w:color w:val="000000"/>
        </w:rPr>
      </w:pPr>
      <w:r>
        <w:rPr>
          <w:rFonts w:ascii="Calibri" w:eastAsia="Calibri" w:hAnsi="Calibri" w:cs="Calibri"/>
          <w:b/>
          <w:color w:val="000000"/>
        </w:rPr>
        <w:t>Professor</w:t>
      </w:r>
      <w:r>
        <w:rPr>
          <w:rFonts w:ascii="Calibri" w:eastAsia="Calibri" w:hAnsi="Calibri" w:cs="Calibri"/>
          <w:color w:val="000000"/>
        </w:rPr>
        <w:t xml:space="preserve">, Department of </w:t>
      </w:r>
      <w:proofErr w:type="gramStart"/>
      <w:r>
        <w:rPr>
          <w:rFonts w:ascii="Calibri" w:eastAsia="Calibri" w:hAnsi="Calibri" w:cs="Calibri"/>
          <w:color w:val="000000"/>
        </w:rPr>
        <w:t>Computer  Science</w:t>
      </w:r>
      <w:proofErr w:type="gramEnd"/>
      <w:r>
        <w:rPr>
          <w:rFonts w:ascii="Calibri" w:eastAsia="Calibri" w:hAnsi="Calibri" w:cs="Calibri"/>
          <w:color w:val="000000"/>
        </w:rPr>
        <w:t xml:space="preserve"> and Engineering (Data Science), for  his cooperation during the project work.</w:t>
      </w:r>
    </w:p>
    <w:p w14:paraId="4857EF63" w14:textId="77777777" w:rsidR="002567B7" w:rsidRDefault="002567B7">
      <w:pPr>
        <w:rPr>
          <w:rFonts w:ascii="Calibri" w:eastAsia="Calibri" w:hAnsi="Calibri" w:cs="Calibri"/>
          <w:color w:val="000000"/>
          <w:sz w:val="24"/>
          <w:szCs w:val="24"/>
        </w:rPr>
      </w:pPr>
    </w:p>
    <w:p w14:paraId="4857EF64" w14:textId="77777777" w:rsidR="002567B7" w:rsidRDefault="002567B7">
      <w:pPr>
        <w:spacing w:before="7"/>
        <w:rPr>
          <w:rFonts w:ascii="Calibri" w:eastAsia="Calibri" w:hAnsi="Calibri" w:cs="Calibri"/>
          <w:color w:val="000000"/>
          <w:sz w:val="27"/>
          <w:szCs w:val="27"/>
        </w:rPr>
      </w:pPr>
    </w:p>
    <w:p w14:paraId="4857EF65" w14:textId="77777777" w:rsidR="002567B7" w:rsidRDefault="008574C5">
      <w:pPr>
        <w:spacing w:line="369" w:lineRule="auto"/>
        <w:ind w:left="531" w:right="283" w:firstLine="676"/>
        <w:jc w:val="both"/>
        <w:rPr>
          <w:color w:val="000000"/>
        </w:rPr>
      </w:pPr>
      <w:r>
        <w:rPr>
          <w:rFonts w:ascii="Calibri" w:eastAsia="Calibri" w:hAnsi="Calibri" w:cs="Calibri"/>
          <w:color w:val="000000"/>
        </w:rPr>
        <w:t xml:space="preserve">We are extremely thankful to our Project Guide </w:t>
      </w:r>
      <w:r>
        <w:rPr>
          <w:rFonts w:ascii="Calibri" w:eastAsia="Calibri" w:hAnsi="Calibri" w:cs="Calibri"/>
          <w:b/>
          <w:color w:val="000000"/>
        </w:rPr>
        <w:t xml:space="preserve">J. </w:t>
      </w:r>
      <w:proofErr w:type="gramStart"/>
      <w:r>
        <w:rPr>
          <w:rFonts w:ascii="Calibri" w:eastAsia="Calibri" w:hAnsi="Calibri" w:cs="Calibri"/>
          <w:b/>
          <w:color w:val="000000"/>
        </w:rPr>
        <w:t>NIVEDITHA  Assistant</w:t>
      </w:r>
      <w:proofErr w:type="gramEnd"/>
      <w:r>
        <w:rPr>
          <w:rFonts w:ascii="Calibri" w:eastAsia="Calibri" w:hAnsi="Calibri" w:cs="Calibri"/>
          <w:b/>
          <w:color w:val="000000"/>
        </w:rPr>
        <w:t xml:space="preserve"> Professor</w:t>
      </w:r>
      <w:r>
        <w:rPr>
          <w:rFonts w:ascii="Calibri" w:eastAsia="Calibri" w:hAnsi="Calibri" w:cs="Calibri"/>
          <w:color w:val="000000"/>
        </w:rPr>
        <w:t xml:space="preserve">, for his constant guidance and support in completing the project work. We also thank all </w:t>
      </w:r>
      <w:r>
        <w:rPr>
          <w:rFonts w:ascii="Calibri" w:eastAsia="Calibri" w:hAnsi="Calibri" w:cs="Calibri"/>
          <w:color w:val="000000"/>
        </w:rPr>
        <w:t>the teaching and non-teaching staff of the Department for their cooperation during the project work</w:t>
      </w:r>
      <w:r>
        <w:rPr>
          <w:color w:val="000000"/>
        </w:rPr>
        <w:t>.</w:t>
      </w:r>
    </w:p>
    <w:p w14:paraId="4857EF66" w14:textId="77777777" w:rsidR="002567B7" w:rsidRDefault="002567B7">
      <w:pPr>
        <w:rPr>
          <w:color w:val="000000"/>
          <w:sz w:val="24"/>
          <w:szCs w:val="24"/>
        </w:rPr>
      </w:pPr>
    </w:p>
    <w:p w14:paraId="4857EF67" w14:textId="77777777" w:rsidR="002567B7" w:rsidRDefault="002567B7">
      <w:pPr>
        <w:rPr>
          <w:color w:val="000000"/>
          <w:sz w:val="24"/>
          <w:szCs w:val="24"/>
        </w:rPr>
      </w:pPr>
    </w:p>
    <w:p w14:paraId="4857EF68" w14:textId="77777777" w:rsidR="002567B7" w:rsidRDefault="002567B7">
      <w:pPr>
        <w:rPr>
          <w:color w:val="000000"/>
          <w:sz w:val="24"/>
          <w:szCs w:val="24"/>
        </w:rPr>
      </w:pPr>
    </w:p>
    <w:p w14:paraId="4857EF69" w14:textId="77777777" w:rsidR="002567B7" w:rsidRDefault="002567B7">
      <w:pPr>
        <w:rPr>
          <w:color w:val="000000"/>
          <w:sz w:val="24"/>
          <w:szCs w:val="24"/>
        </w:rPr>
      </w:pPr>
    </w:p>
    <w:p w14:paraId="4857EF6A" w14:textId="77777777" w:rsidR="002567B7" w:rsidRDefault="002567B7">
      <w:pPr>
        <w:rPr>
          <w:color w:val="000000"/>
          <w:sz w:val="24"/>
          <w:szCs w:val="24"/>
        </w:rPr>
      </w:pPr>
    </w:p>
    <w:p w14:paraId="4857EF6B" w14:textId="77777777" w:rsidR="002567B7" w:rsidRDefault="002567B7">
      <w:pPr>
        <w:spacing w:before="9"/>
        <w:rPr>
          <w:color w:val="000000"/>
          <w:sz w:val="33"/>
          <w:szCs w:val="33"/>
        </w:rPr>
      </w:pPr>
    </w:p>
    <w:p w14:paraId="4857EF6C" w14:textId="77777777" w:rsidR="002567B7" w:rsidRDefault="008574C5">
      <w:pPr>
        <w:tabs>
          <w:tab w:val="left" w:pos="4086"/>
        </w:tabs>
        <w:spacing w:line="424" w:lineRule="auto"/>
        <w:ind w:left="531" w:right="3700"/>
        <w:jc w:val="both"/>
        <w:rPr>
          <w:color w:val="000000"/>
        </w:rPr>
      </w:pPr>
      <w:r>
        <w:rPr>
          <w:color w:val="000000"/>
        </w:rPr>
        <w:t xml:space="preserve">M. SHIVASAI                       21J41A67G6         </w:t>
      </w:r>
      <w:r>
        <w:rPr>
          <w:color w:val="000000"/>
          <w:lang w:val="en-IN"/>
        </w:rPr>
        <w:t xml:space="preserve"> </w:t>
      </w:r>
      <w:r>
        <w:rPr>
          <w:color w:val="000000"/>
        </w:rPr>
        <w:t xml:space="preserve">     G. BADRI VISHAL </w:t>
      </w:r>
      <w:r>
        <w:rPr>
          <w:color w:val="000000"/>
        </w:rPr>
        <w:tab/>
        <w:t xml:space="preserve">21J41A67F4 N. NITHIN                                             </w:t>
      </w:r>
      <w:r>
        <w:rPr>
          <w:color w:val="000000"/>
        </w:rPr>
        <w:t>21J41A67H1</w:t>
      </w:r>
    </w:p>
    <w:p w14:paraId="4857EF6D" w14:textId="77777777" w:rsidR="002567B7" w:rsidRDefault="008574C5">
      <w:pPr>
        <w:tabs>
          <w:tab w:val="left" w:pos="4086"/>
        </w:tabs>
        <w:spacing w:before="3"/>
        <w:ind w:left="531"/>
        <w:jc w:val="both"/>
        <w:rPr>
          <w:color w:val="000000"/>
        </w:rPr>
        <w:sectPr w:rsidR="002567B7">
          <w:pgSz w:w="12240" w:h="15840"/>
          <w:pgMar w:top="460" w:right="1580" w:bottom="1000" w:left="1720" w:header="0" w:footer="810" w:gutter="0"/>
          <w:cols w:space="720"/>
        </w:sectPr>
      </w:pPr>
      <w:r>
        <w:rPr>
          <w:color w:val="000000"/>
        </w:rPr>
        <w:t>B. SHRAVYA</w:t>
      </w:r>
      <w:r>
        <w:rPr>
          <w:color w:val="000000"/>
        </w:rPr>
        <w:tab/>
        <w:t>21J41A67D9</w:t>
      </w:r>
      <w:r>
        <w:rPr>
          <w:noProof/>
        </w:rPr>
        <w:drawing>
          <wp:anchor distT="0" distB="0" distL="0" distR="0" simplePos="0" relativeHeight="251686400" behindDoc="1" locked="0" layoutInCell="1" allowOverlap="1" wp14:anchorId="4857F0F8" wp14:editId="4857F0F9">
            <wp:simplePos x="0" y="0"/>
            <wp:positionH relativeFrom="column">
              <wp:posOffset>352425</wp:posOffset>
            </wp:positionH>
            <wp:positionV relativeFrom="paragraph">
              <wp:posOffset>1125855</wp:posOffset>
            </wp:positionV>
            <wp:extent cx="5140325" cy="41275"/>
            <wp:effectExtent l="0" t="0" r="0" b="0"/>
            <wp:wrapNone/>
            <wp:docPr id="175" name="image2.png"/>
            <wp:cNvGraphicFramePr/>
            <a:graphic xmlns:a="http://schemas.openxmlformats.org/drawingml/2006/main">
              <a:graphicData uri="http://schemas.openxmlformats.org/drawingml/2006/picture">
                <pic:pic xmlns:pic="http://schemas.openxmlformats.org/drawingml/2006/picture">
                  <pic:nvPicPr>
                    <pic:cNvPr id="175"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p>
    <w:p w14:paraId="4857EF6E" w14:textId="77777777" w:rsidR="002567B7" w:rsidRDefault="008574C5">
      <w:pPr>
        <w:rPr>
          <w:color w:val="000000"/>
          <w:sz w:val="20"/>
          <w:szCs w:val="20"/>
        </w:rPr>
      </w:pPr>
      <w:r>
        <w:rPr>
          <w:noProof/>
          <w:color w:val="000000"/>
        </w:rPr>
        <w:lastRenderedPageBreak/>
        <w:drawing>
          <wp:anchor distT="0" distB="0" distL="0" distR="0" simplePos="0" relativeHeight="251689472" behindDoc="1" locked="0" layoutInCell="1" allowOverlap="1" wp14:anchorId="4857F0FA" wp14:editId="4857F0FB">
            <wp:simplePos x="0" y="0"/>
            <wp:positionH relativeFrom="page">
              <wp:posOffset>1444625</wp:posOffset>
            </wp:positionH>
            <wp:positionV relativeFrom="page">
              <wp:posOffset>9367520</wp:posOffset>
            </wp:positionV>
            <wp:extent cx="5140325" cy="41275"/>
            <wp:effectExtent l="0" t="0" r="0" b="0"/>
            <wp:wrapNone/>
            <wp:docPr id="178" name="image2.png"/>
            <wp:cNvGraphicFramePr/>
            <a:graphic xmlns:a="http://schemas.openxmlformats.org/drawingml/2006/main">
              <a:graphicData uri="http://schemas.openxmlformats.org/drawingml/2006/picture">
                <pic:pic xmlns:pic="http://schemas.openxmlformats.org/drawingml/2006/picture">
                  <pic:nvPicPr>
                    <pic:cNvPr id="178"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r>
        <w:rPr>
          <w:noProof/>
          <w:color w:val="000000"/>
        </w:rPr>
        <mc:AlternateContent>
          <mc:Choice Requires="wps">
            <w:drawing>
              <wp:anchor distT="0" distB="0" distL="114300" distR="114300" simplePos="0" relativeHeight="251655680" behindDoc="1" locked="0" layoutInCell="1" allowOverlap="1" wp14:anchorId="4857F0FC" wp14:editId="4857F0FD">
                <wp:simplePos x="0" y="0"/>
                <wp:positionH relativeFrom="page">
                  <wp:posOffset>610870</wp:posOffset>
                </wp:positionH>
                <wp:positionV relativeFrom="page">
                  <wp:posOffset>283210</wp:posOffset>
                </wp:positionV>
                <wp:extent cx="6544945" cy="9487535"/>
                <wp:effectExtent l="0" t="0" r="0" b="0"/>
                <wp:wrapNone/>
                <wp:docPr id="138" name="Freeform 138"/>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OjmLbAAAACwEAAA8AAAAAAAAAAQAgAAAAIgAAAGRycy9k&#10;b3ducmV2LnhtbFBLAQIUABQAAAAIAIdO4kD28aDfqgIAAGoHAAAOAAAAAAAAAAEAIAAAACoBAABk&#10;cnMvZTJvRG9jLnhtbFBLBQYAAAAABgAGAFkBAABG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6F" w14:textId="77777777" w:rsidR="002567B7" w:rsidRDefault="002567B7">
      <w:pPr>
        <w:rPr>
          <w:color w:val="000000"/>
          <w:sz w:val="20"/>
          <w:szCs w:val="20"/>
        </w:rPr>
      </w:pPr>
    </w:p>
    <w:p w14:paraId="4857EF70" w14:textId="77777777" w:rsidR="002567B7" w:rsidRDefault="002567B7">
      <w:pPr>
        <w:spacing w:before="4"/>
        <w:rPr>
          <w:color w:val="000000"/>
          <w:sz w:val="28"/>
          <w:szCs w:val="28"/>
        </w:rPr>
      </w:pPr>
    </w:p>
    <w:p w14:paraId="4857EF71" w14:textId="77777777" w:rsidR="002567B7" w:rsidRDefault="008574C5">
      <w:pPr>
        <w:pStyle w:val="Heading1"/>
        <w:ind w:left="760"/>
      </w:pPr>
      <w:r>
        <w:rPr>
          <w:u w:val="single"/>
        </w:rPr>
        <w:t>ABSTRACT</w:t>
      </w:r>
    </w:p>
    <w:p w14:paraId="4857EF72" w14:textId="77777777" w:rsidR="002567B7" w:rsidRDefault="002567B7">
      <w:pPr>
        <w:rPr>
          <w:b/>
          <w:color w:val="000000"/>
          <w:sz w:val="20"/>
          <w:szCs w:val="20"/>
        </w:rPr>
      </w:pPr>
    </w:p>
    <w:p w14:paraId="4857EF73" w14:textId="77777777" w:rsidR="002567B7" w:rsidRDefault="002567B7">
      <w:pPr>
        <w:spacing w:before="5"/>
        <w:rPr>
          <w:b/>
          <w:color w:val="000000"/>
          <w:sz w:val="24"/>
          <w:szCs w:val="24"/>
        </w:rPr>
      </w:pPr>
    </w:p>
    <w:p w14:paraId="4857EF74" w14:textId="77777777" w:rsidR="002567B7" w:rsidRDefault="008574C5">
      <w:pPr>
        <w:spacing w:before="149" w:line="266" w:lineRule="auto"/>
        <w:ind w:left="531" w:right="282" w:firstLine="676"/>
        <w:jc w:val="both"/>
        <w:rPr>
          <w:rFonts w:ascii="Calibri" w:eastAsia="Calibri" w:hAnsi="Calibri" w:cs="Calibri"/>
          <w:color w:val="000000"/>
          <w:sz w:val="28"/>
          <w:szCs w:val="28"/>
        </w:rPr>
      </w:pPr>
      <w:r>
        <w:rPr>
          <w:color w:val="000000"/>
        </w:rPr>
        <w:t xml:space="preserve"> </w:t>
      </w:r>
      <w:r>
        <w:rPr>
          <w:rFonts w:ascii="Calibri" w:eastAsia="Calibri" w:hAnsi="Calibri" w:cs="Calibri"/>
          <w:color w:val="000000"/>
          <w:sz w:val="28"/>
          <w:szCs w:val="28"/>
        </w:rPr>
        <w:t>This study investigates the development of a machine learning model aimed at classifying social media users based on their likelihood of making a purchase after viewing an advertisement. The model uses demographic features, including user age and estimated salary, to predict purchasing behavior with a Decision Tree Classifier. The classifier shows promising results, achieving over 80% accuracy in identifying potential buyers.</w:t>
      </w:r>
    </w:p>
    <w:p w14:paraId="4857EF75" w14:textId="77777777" w:rsidR="002567B7" w:rsidRDefault="002567B7">
      <w:pPr>
        <w:spacing w:before="149" w:line="266" w:lineRule="auto"/>
        <w:ind w:left="531" w:right="282" w:firstLine="676"/>
        <w:jc w:val="both"/>
        <w:rPr>
          <w:rFonts w:ascii="Calibri" w:eastAsia="Calibri" w:hAnsi="Calibri" w:cs="Calibri"/>
          <w:color w:val="000000"/>
          <w:sz w:val="28"/>
          <w:szCs w:val="28"/>
        </w:rPr>
      </w:pPr>
    </w:p>
    <w:p w14:paraId="4857EF76" w14:textId="77777777" w:rsidR="002567B7" w:rsidRDefault="008574C5">
      <w:pPr>
        <w:spacing w:before="149" w:line="266" w:lineRule="auto"/>
        <w:ind w:left="531" w:right="282"/>
        <w:jc w:val="both"/>
        <w:rPr>
          <w:rFonts w:ascii="Calibri" w:eastAsia="Calibri" w:hAnsi="Calibri" w:cs="Calibri"/>
          <w:color w:val="000000"/>
          <w:sz w:val="28"/>
          <w:szCs w:val="28"/>
        </w:rPr>
      </w:pPr>
      <w:r>
        <w:rPr>
          <w:rFonts w:ascii="Calibri" w:eastAsia="Calibri" w:hAnsi="Calibri" w:cs="Calibri"/>
          <w:color w:val="000000"/>
          <w:sz w:val="28"/>
          <w:szCs w:val="28"/>
        </w:rPr>
        <w:t xml:space="preserve">These results suggest that demographic-based classification models can be highly effective for targeted advertising strategies, ultimately leading to more efficient marketing resource allocation. This project develops a machine learning model to classify social media users based on their likelihood of making a purchase after viewing an advertisement. </w:t>
      </w:r>
    </w:p>
    <w:p w14:paraId="4857EF77" w14:textId="77777777" w:rsidR="002567B7" w:rsidRDefault="002567B7">
      <w:pPr>
        <w:spacing w:before="149" w:line="266" w:lineRule="auto"/>
        <w:ind w:left="531" w:right="282"/>
        <w:jc w:val="both"/>
        <w:rPr>
          <w:rFonts w:ascii="Calibri" w:eastAsia="Calibri" w:hAnsi="Calibri" w:cs="Calibri"/>
          <w:color w:val="000000"/>
          <w:sz w:val="28"/>
          <w:szCs w:val="28"/>
        </w:rPr>
      </w:pPr>
    </w:p>
    <w:p w14:paraId="4857EF78" w14:textId="77777777" w:rsidR="002567B7" w:rsidRDefault="008574C5">
      <w:pPr>
        <w:spacing w:before="149" w:line="266" w:lineRule="auto"/>
        <w:ind w:left="531" w:right="282"/>
        <w:jc w:val="both"/>
        <w:rPr>
          <w:rFonts w:ascii="Calibri" w:eastAsia="Calibri" w:hAnsi="Calibri" w:cs="Calibri"/>
          <w:color w:val="000000"/>
          <w:sz w:val="28"/>
          <w:szCs w:val="28"/>
        </w:rPr>
      </w:pPr>
      <w:r>
        <w:rPr>
          <w:rFonts w:ascii="Calibri" w:eastAsia="Calibri" w:hAnsi="Calibri" w:cs="Calibri"/>
          <w:color w:val="000000"/>
          <w:sz w:val="28"/>
          <w:szCs w:val="28"/>
        </w:rPr>
        <w:t xml:space="preserve">Utilizing demographic features such as age and estimated salary, the model employs a Decision Tree Classifier to predict user purchasing behavior. The classifier demonstrates promising accuracy, achieving over 80% success in identifying potential buyers. </w:t>
      </w:r>
    </w:p>
    <w:p w14:paraId="4857EF79" w14:textId="77777777" w:rsidR="002567B7" w:rsidRDefault="002567B7">
      <w:pPr>
        <w:spacing w:before="149" w:line="266" w:lineRule="auto"/>
        <w:ind w:left="531" w:right="282"/>
        <w:jc w:val="both"/>
        <w:rPr>
          <w:rFonts w:ascii="Calibri" w:eastAsia="Calibri" w:hAnsi="Calibri" w:cs="Calibri"/>
          <w:color w:val="000000"/>
          <w:sz w:val="28"/>
          <w:szCs w:val="28"/>
        </w:rPr>
      </w:pPr>
    </w:p>
    <w:p w14:paraId="4857EF7A" w14:textId="77777777" w:rsidR="002567B7" w:rsidRDefault="008574C5">
      <w:pPr>
        <w:spacing w:before="149" w:line="266" w:lineRule="auto"/>
        <w:ind w:left="531" w:right="282"/>
        <w:jc w:val="both"/>
        <w:rPr>
          <w:rFonts w:ascii="Calibri" w:eastAsia="Calibri" w:hAnsi="Calibri" w:cs="Calibri"/>
          <w:color w:val="000000"/>
        </w:rPr>
      </w:pPr>
      <w:r>
        <w:rPr>
          <w:rFonts w:ascii="Calibri" w:eastAsia="Calibri" w:hAnsi="Calibri" w:cs="Calibri"/>
          <w:color w:val="000000"/>
          <w:sz w:val="28"/>
          <w:szCs w:val="28"/>
        </w:rPr>
        <w:t>These findings suggest that demographic-based classification can significantly enhance targeted advertising strategies, enabling businesses to allocate marketing resources more efficiently and increase the impact of their social media campaign</w:t>
      </w:r>
      <w:r>
        <w:rPr>
          <w:rFonts w:ascii="Calibri" w:eastAsia="Calibri" w:hAnsi="Calibri" w:cs="Calibri"/>
          <w:color w:val="000000"/>
          <w:sz w:val="24"/>
          <w:szCs w:val="24"/>
        </w:rPr>
        <w:t>.</w:t>
      </w:r>
    </w:p>
    <w:p w14:paraId="4857EF7B" w14:textId="77777777" w:rsidR="002567B7" w:rsidRDefault="002567B7">
      <w:pPr>
        <w:spacing w:before="149" w:line="266" w:lineRule="auto"/>
        <w:ind w:left="531" w:right="282" w:firstLine="676"/>
        <w:jc w:val="both"/>
        <w:rPr>
          <w:color w:val="000000"/>
          <w:sz w:val="24"/>
          <w:szCs w:val="24"/>
        </w:rPr>
      </w:pPr>
    </w:p>
    <w:p w14:paraId="4857EF7C" w14:textId="77777777" w:rsidR="002567B7" w:rsidRDefault="002567B7">
      <w:pPr>
        <w:rPr>
          <w:color w:val="000000"/>
          <w:sz w:val="24"/>
          <w:szCs w:val="24"/>
        </w:rPr>
      </w:pPr>
    </w:p>
    <w:p w14:paraId="4857EF7D" w14:textId="77777777" w:rsidR="002567B7" w:rsidRDefault="008574C5">
      <w:pPr>
        <w:spacing w:before="214"/>
        <w:ind w:left="531"/>
        <w:rPr>
          <w:rFonts w:ascii="Calibri" w:eastAsia="Calibri" w:hAnsi="Calibri" w:cs="Calibri"/>
          <w:b/>
          <w:i/>
        </w:rPr>
      </w:pPr>
      <w:r>
        <w:rPr>
          <w:rFonts w:ascii="Calibri" w:eastAsia="Calibri" w:hAnsi="Calibri" w:cs="Calibri"/>
          <w:b/>
          <w:i/>
          <w:u w:val="single"/>
        </w:rPr>
        <w:t>Keywords:</w:t>
      </w:r>
    </w:p>
    <w:p w14:paraId="4857EF7E" w14:textId="77777777" w:rsidR="002567B7" w:rsidRDefault="008574C5">
      <w:pPr>
        <w:spacing w:before="176" w:line="266" w:lineRule="auto"/>
        <w:ind w:left="1654" w:hanging="708"/>
        <w:rPr>
          <w:rFonts w:ascii="Calibri" w:eastAsia="Calibri" w:hAnsi="Calibri" w:cs="Calibri"/>
          <w:color w:val="000000"/>
          <w:sz w:val="24"/>
          <w:szCs w:val="24"/>
        </w:rPr>
        <w:sectPr w:rsidR="002567B7">
          <w:pgSz w:w="12240" w:h="15840"/>
          <w:pgMar w:top="460" w:right="1580" w:bottom="1000" w:left="1720" w:header="0" w:footer="810" w:gutter="0"/>
          <w:cols w:space="720"/>
        </w:sectPr>
      </w:pPr>
      <w:r>
        <w:rPr>
          <w:rFonts w:ascii="Calibri" w:eastAsia="Calibri" w:hAnsi="Calibri" w:cs="Calibri"/>
          <w:color w:val="000000"/>
          <w:sz w:val="24"/>
          <w:szCs w:val="24"/>
        </w:rPr>
        <w:t xml:space="preserve">Machine Learning, Logistic Regression, Decision Trees, Random Forest, ad </w:t>
      </w:r>
      <w:proofErr w:type="spellStart"/>
      <w:proofErr w:type="gramStart"/>
      <w:r>
        <w:rPr>
          <w:rFonts w:ascii="Calibri" w:eastAsia="Calibri" w:hAnsi="Calibri" w:cs="Calibri"/>
          <w:color w:val="000000"/>
          <w:sz w:val="24"/>
          <w:szCs w:val="24"/>
        </w:rPr>
        <w:t>Classification,Support</w:t>
      </w:r>
      <w:proofErr w:type="spellEnd"/>
      <w:proofErr w:type="gramEnd"/>
      <w:r>
        <w:rPr>
          <w:rFonts w:ascii="Calibri" w:eastAsia="Calibri" w:hAnsi="Calibri" w:cs="Calibri"/>
          <w:color w:val="000000"/>
          <w:sz w:val="24"/>
          <w:szCs w:val="24"/>
        </w:rPr>
        <w:t xml:space="preserve"> Vector Machine .</w:t>
      </w:r>
    </w:p>
    <w:p w14:paraId="4857EF7F" w14:textId="77777777" w:rsidR="002567B7" w:rsidRDefault="008574C5">
      <w:pPr>
        <w:rPr>
          <w:color w:val="000000"/>
          <w:sz w:val="20"/>
          <w:szCs w:val="20"/>
        </w:rPr>
      </w:pPr>
      <w:r>
        <w:rPr>
          <w:noProof/>
          <w:color w:val="000000"/>
        </w:rPr>
        <w:lastRenderedPageBreak/>
        <mc:AlternateContent>
          <mc:Choice Requires="wps">
            <w:drawing>
              <wp:anchor distT="0" distB="0" distL="114300" distR="114300" simplePos="0" relativeHeight="251627008" behindDoc="1" locked="0" layoutInCell="1" allowOverlap="1" wp14:anchorId="4857F0FE" wp14:editId="4857F0FF">
                <wp:simplePos x="0" y="0"/>
                <wp:positionH relativeFrom="page">
                  <wp:posOffset>610870</wp:posOffset>
                </wp:positionH>
                <wp:positionV relativeFrom="page">
                  <wp:posOffset>283210</wp:posOffset>
                </wp:positionV>
                <wp:extent cx="6544945" cy="9487535"/>
                <wp:effectExtent l="0" t="0" r="0" b="0"/>
                <wp:wrapNone/>
                <wp:docPr id="107" name="Freeform 107"/>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OjmLbAAAACwEAAA8AAAAAAAAAAQAgAAAAIgAAAGRycy9k&#10;b3ducmV2LnhtbFBLAQIUABQAAAAIAIdO4kABSF47qgIAAGoHAAAOAAAAAAAAAAEAIAAAACoBAABk&#10;cnMvZTJvRG9jLnhtbFBLBQYAAAAABgAGAFkBAABG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80" w14:textId="77777777" w:rsidR="002567B7" w:rsidRDefault="002567B7">
      <w:pPr>
        <w:rPr>
          <w:color w:val="000000"/>
          <w:sz w:val="20"/>
          <w:szCs w:val="20"/>
        </w:rPr>
      </w:pPr>
    </w:p>
    <w:p w14:paraId="4857EF81" w14:textId="77777777" w:rsidR="002567B7" w:rsidRDefault="002567B7">
      <w:pPr>
        <w:spacing w:before="4"/>
        <w:rPr>
          <w:color w:val="000000"/>
          <w:sz w:val="28"/>
          <w:szCs w:val="28"/>
        </w:rPr>
      </w:pPr>
    </w:p>
    <w:p w14:paraId="4857EF82" w14:textId="77777777" w:rsidR="002567B7" w:rsidRDefault="008574C5">
      <w:pPr>
        <w:pStyle w:val="Heading1"/>
        <w:spacing w:line="381" w:lineRule="auto"/>
        <w:ind w:right="2925" w:firstLine="2661"/>
        <w:jc w:val="left"/>
        <w:rPr>
          <w:rFonts w:ascii="Calibri" w:eastAsia="Calibri" w:hAnsi="Calibri" w:cs="Calibri"/>
        </w:rPr>
      </w:pPr>
      <w:r>
        <w:t xml:space="preserve">TABLE OF CONTENTS </w:t>
      </w:r>
      <w:r>
        <w:rPr>
          <w:rFonts w:ascii="Calibri" w:eastAsia="Calibri" w:hAnsi="Calibri" w:cs="Calibri"/>
        </w:rPr>
        <w:t>BONAFIDE CERTIFICATE</w:t>
      </w:r>
    </w:p>
    <w:p w14:paraId="4857EF83" w14:textId="77777777" w:rsidR="002567B7" w:rsidRDefault="008574C5">
      <w:pPr>
        <w:spacing w:before="2" w:line="384" w:lineRule="auto"/>
        <w:ind w:left="531" w:right="5470"/>
        <w:rPr>
          <w:rFonts w:ascii="Calibri" w:eastAsia="Calibri" w:hAnsi="Calibri" w:cs="Calibri"/>
          <w:b/>
          <w:sz w:val="26"/>
          <w:szCs w:val="26"/>
        </w:rPr>
      </w:pPr>
      <w:r>
        <w:rPr>
          <w:rFonts w:ascii="Calibri" w:eastAsia="Calibri" w:hAnsi="Calibri" w:cs="Calibri"/>
          <w:b/>
          <w:sz w:val="26"/>
          <w:szCs w:val="26"/>
        </w:rPr>
        <w:t>DECLARATION</w:t>
      </w:r>
      <w:r>
        <w:rPr>
          <w:b/>
          <w:sz w:val="26"/>
          <w:szCs w:val="26"/>
        </w:rPr>
        <w:t xml:space="preserve"> </w:t>
      </w:r>
      <w:r>
        <w:rPr>
          <w:rFonts w:ascii="Calibri" w:eastAsia="Calibri" w:hAnsi="Calibri" w:cs="Calibri"/>
          <w:b/>
          <w:sz w:val="26"/>
          <w:szCs w:val="26"/>
        </w:rPr>
        <w:t>ACKNOWLEDGEMENT ABSTRACT TABLEOFCONTENTS LIST OF FIGURES</w:t>
      </w:r>
    </w:p>
    <w:p w14:paraId="4857EF84" w14:textId="77777777" w:rsidR="002567B7" w:rsidRDefault="008574C5">
      <w:pPr>
        <w:pStyle w:val="Heading1"/>
        <w:spacing w:before="0" w:line="293" w:lineRule="auto"/>
        <w:ind w:right="0" w:firstLine="531"/>
        <w:jc w:val="left"/>
        <w:rPr>
          <w:rFonts w:ascii="Calibri" w:eastAsia="Calibri" w:hAnsi="Calibri" w:cs="Calibri"/>
        </w:rPr>
      </w:pPr>
      <w:r>
        <w:rPr>
          <w:rFonts w:ascii="Calibri" w:eastAsia="Calibri" w:hAnsi="Calibri" w:cs="Calibri"/>
        </w:rPr>
        <w:t>LIST OFSYMBOLS AND ABBREVIATIONS</w:t>
      </w:r>
    </w:p>
    <w:p w14:paraId="4857EF85" w14:textId="77777777" w:rsidR="002567B7" w:rsidRDefault="002567B7">
      <w:pPr>
        <w:rPr>
          <w:b/>
          <w:color w:val="000000"/>
          <w:sz w:val="28"/>
          <w:szCs w:val="28"/>
        </w:rPr>
      </w:pPr>
    </w:p>
    <w:p w14:paraId="4857EF86" w14:textId="77777777" w:rsidR="002567B7" w:rsidRDefault="002567B7">
      <w:pPr>
        <w:rPr>
          <w:b/>
          <w:color w:val="000000"/>
          <w:sz w:val="30"/>
          <w:szCs w:val="30"/>
          <w:u w:val="single"/>
        </w:rPr>
      </w:pPr>
    </w:p>
    <w:p w14:paraId="4857EF87" w14:textId="77777777" w:rsidR="002567B7" w:rsidRDefault="008574C5">
      <w:pPr>
        <w:tabs>
          <w:tab w:val="left" w:pos="1884"/>
          <w:tab w:val="left" w:pos="7616"/>
        </w:tabs>
        <w:ind w:left="531"/>
        <w:rPr>
          <w:rFonts w:ascii="Calibri" w:eastAsia="Calibri" w:hAnsi="Calibri" w:cs="Calibri"/>
          <w:b/>
          <w:sz w:val="30"/>
          <w:szCs w:val="30"/>
        </w:rPr>
      </w:pPr>
      <w:r>
        <w:rPr>
          <w:rFonts w:ascii="Calibri" w:eastAsia="Calibri" w:hAnsi="Calibri" w:cs="Calibri"/>
          <w:b/>
          <w:sz w:val="30"/>
          <w:szCs w:val="30"/>
        </w:rPr>
        <w:t>Chapter</w:t>
      </w:r>
      <w:r>
        <w:rPr>
          <w:rFonts w:ascii="Calibri" w:eastAsia="Calibri" w:hAnsi="Calibri" w:cs="Calibri"/>
          <w:b/>
          <w:sz w:val="30"/>
          <w:szCs w:val="30"/>
        </w:rPr>
        <w:tab/>
        <w:t xml:space="preserve">        Description</w:t>
      </w:r>
      <w:r>
        <w:rPr>
          <w:b/>
          <w:sz w:val="30"/>
          <w:szCs w:val="30"/>
        </w:rPr>
        <w:tab/>
      </w:r>
      <w:r>
        <w:rPr>
          <w:rFonts w:ascii="Calibri" w:eastAsia="Calibri" w:hAnsi="Calibri" w:cs="Calibri"/>
          <w:b/>
          <w:sz w:val="30"/>
          <w:szCs w:val="30"/>
        </w:rPr>
        <w:t>Page No.</w:t>
      </w:r>
    </w:p>
    <w:p w14:paraId="4857EF88" w14:textId="77777777" w:rsidR="002567B7" w:rsidRDefault="008574C5">
      <w:pPr>
        <w:numPr>
          <w:ilvl w:val="0"/>
          <w:numId w:val="1"/>
        </w:numPr>
        <w:tabs>
          <w:tab w:val="left" w:pos="2223"/>
          <w:tab w:val="left" w:pos="2224"/>
          <w:tab w:val="right" w:pos="8134"/>
        </w:tabs>
        <w:spacing w:before="177"/>
        <w:ind w:hanging="1355"/>
        <w:rPr>
          <w:rFonts w:ascii="Calibri" w:eastAsia="Calibri" w:hAnsi="Calibri" w:cs="Calibri"/>
          <w:color w:val="000000"/>
          <w:sz w:val="26"/>
          <w:szCs w:val="26"/>
        </w:rPr>
      </w:pPr>
      <w:r>
        <w:rPr>
          <w:rFonts w:ascii="Calibri" w:eastAsia="Calibri" w:hAnsi="Calibri" w:cs="Calibri"/>
          <w:b/>
          <w:color w:val="000000"/>
          <w:sz w:val="26"/>
          <w:szCs w:val="26"/>
        </w:rPr>
        <w:t>INTRODUCTION</w:t>
      </w:r>
      <w:r>
        <w:rPr>
          <w:rFonts w:ascii="Calibri" w:eastAsia="Calibri" w:hAnsi="Calibri" w:cs="Calibri"/>
          <w:b/>
          <w:color w:val="000000"/>
          <w:sz w:val="26"/>
          <w:szCs w:val="26"/>
        </w:rPr>
        <w:tab/>
      </w:r>
      <w:r>
        <w:rPr>
          <w:rFonts w:ascii="Calibri" w:eastAsia="Calibri" w:hAnsi="Calibri" w:cs="Calibri"/>
          <w:color w:val="000000"/>
          <w:sz w:val="26"/>
          <w:szCs w:val="26"/>
        </w:rPr>
        <w:t>1</w:t>
      </w:r>
    </w:p>
    <w:p w14:paraId="4857EF89" w14:textId="77777777" w:rsidR="002567B7" w:rsidRDefault="002567B7">
      <w:pPr>
        <w:numPr>
          <w:ilvl w:val="1"/>
          <w:numId w:val="1"/>
        </w:numPr>
        <w:tabs>
          <w:tab w:val="left" w:pos="2899"/>
          <w:tab w:val="left" w:pos="2900"/>
        </w:tabs>
        <w:spacing w:before="27"/>
        <w:ind w:hanging="676"/>
        <w:rPr>
          <w:rFonts w:ascii="Calibri" w:eastAsia="Calibri" w:hAnsi="Calibri" w:cs="Calibri"/>
          <w:color w:val="000000"/>
          <w:sz w:val="26"/>
          <w:szCs w:val="26"/>
        </w:rPr>
      </w:pPr>
      <w:hyperlink w:anchor="_heading=h.gjdgxs">
        <w:r>
          <w:rPr>
            <w:rFonts w:ascii="Calibri" w:eastAsia="Calibri" w:hAnsi="Calibri" w:cs="Calibri"/>
            <w:color w:val="000000"/>
            <w:sz w:val="26"/>
            <w:szCs w:val="26"/>
          </w:rPr>
          <w:t>Introduction</w:t>
        </w:r>
      </w:hyperlink>
    </w:p>
    <w:p w14:paraId="4857EF8A" w14:textId="77777777" w:rsidR="002567B7" w:rsidRDefault="002567B7">
      <w:pPr>
        <w:tabs>
          <w:tab w:val="left" w:pos="2899"/>
          <w:tab w:val="left" w:pos="2900"/>
        </w:tabs>
        <w:spacing w:before="27"/>
        <w:ind w:left="2900"/>
        <w:rPr>
          <w:rFonts w:ascii="Calibri" w:eastAsia="Calibri" w:hAnsi="Calibri" w:cs="Calibri"/>
          <w:color w:val="000000"/>
          <w:sz w:val="26"/>
          <w:szCs w:val="26"/>
        </w:rPr>
      </w:pPr>
    </w:p>
    <w:p w14:paraId="4857EF8B" w14:textId="77777777" w:rsidR="002567B7" w:rsidRDefault="008574C5">
      <w:pPr>
        <w:numPr>
          <w:ilvl w:val="0"/>
          <w:numId w:val="1"/>
        </w:numPr>
        <w:tabs>
          <w:tab w:val="left" w:pos="2223"/>
          <w:tab w:val="left" w:pos="2224"/>
          <w:tab w:val="right" w:pos="8220"/>
        </w:tabs>
        <w:spacing w:before="356"/>
        <w:ind w:hanging="1355"/>
        <w:rPr>
          <w:rFonts w:ascii="Calibri" w:eastAsia="Calibri" w:hAnsi="Calibri" w:cs="Calibri"/>
          <w:color w:val="000000"/>
          <w:sz w:val="26"/>
          <w:szCs w:val="26"/>
        </w:rPr>
      </w:pPr>
      <w:r>
        <w:rPr>
          <w:rFonts w:ascii="Calibri" w:eastAsia="Calibri" w:hAnsi="Calibri" w:cs="Calibri"/>
          <w:b/>
          <w:color w:val="000000"/>
          <w:sz w:val="26"/>
          <w:szCs w:val="26"/>
        </w:rPr>
        <w:t>LITERATURE SURVEY</w:t>
      </w:r>
      <w:r>
        <w:rPr>
          <w:rFonts w:ascii="Calibri" w:eastAsia="Calibri" w:hAnsi="Calibri" w:cs="Calibri"/>
          <w:b/>
          <w:color w:val="000000"/>
          <w:sz w:val="26"/>
          <w:szCs w:val="26"/>
        </w:rPr>
        <w:tab/>
      </w:r>
      <w:r>
        <w:rPr>
          <w:rFonts w:ascii="Calibri" w:eastAsia="Calibri" w:hAnsi="Calibri" w:cs="Calibri"/>
          <w:color w:val="000000"/>
          <w:sz w:val="26"/>
          <w:szCs w:val="26"/>
        </w:rPr>
        <w:t>2-5</w:t>
      </w:r>
    </w:p>
    <w:p w14:paraId="4857EF8C" w14:textId="77777777" w:rsidR="002567B7" w:rsidRDefault="002567B7">
      <w:pPr>
        <w:numPr>
          <w:ilvl w:val="1"/>
          <w:numId w:val="1"/>
        </w:numPr>
        <w:tabs>
          <w:tab w:val="left" w:pos="2899"/>
          <w:tab w:val="left" w:pos="2900"/>
        </w:tabs>
        <w:spacing w:before="25"/>
        <w:ind w:hanging="676"/>
        <w:rPr>
          <w:rFonts w:ascii="Calibri" w:eastAsia="Calibri" w:hAnsi="Calibri" w:cs="Calibri"/>
          <w:color w:val="000000"/>
          <w:sz w:val="26"/>
          <w:szCs w:val="26"/>
        </w:rPr>
      </w:pPr>
      <w:hyperlink w:anchor="_heading=h.1fob9te">
        <w:r>
          <w:rPr>
            <w:rFonts w:ascii="Calibri" w:eastAsia="Calibri" w:hAnsi="Calibri" w:cs="Calibri"/>
            <w:color w:val="000000"/>
            <w:sz w:val="26"/>
            <w:szCs w:val="26"/>
          </w:rPr>
          <w:t>Existing System</w:t>
        </w:r>
      </w:hyperlink>
    </w:p>
    <w:p w14:paraId="4857EF8D" w14:textId="77777777" w:rsidR="002567B7" w:rsidRDefault="002567B7">
      <w:pPr>
        <w:numPr>
          <w:ilvl w:val="1"/>
          <w:numId w:val="1"/>
        </w:numPr>
        <w:tabs>
          <w:tab w:val="left" w:pos="2899"/>
          <w:tab w:val="left" w:pos="2900"/>
        </w:tabs>
        <w:spacing w:before="30"/>
        <w:ind w:hanging="676"/>
        <w:rPr>
          <w:rFonts w:ascii="Calibri" w:eastAsia="Calibri" w:hAnsi="Calibri" w:cs="Calibri"/>
          <w:color w:val="000000"/>
          <w:sz w:val="26"/>
          <w:szCs w:val="26"/>
        </w:rPr>
      </w:pPr>
      <w:hyperlink w:anchor="_heading=h.3znysh7">
        <w:r>
          <w:rPr>
            <w:rFonts w:ascii="Calibri" w:eastAsia="Calibri" w:hAnsi="Calibri" w:cs="Calibri"/>
            <w:color w:val="000000"/>
            <w:sz w:val="26"/>
            <w:szCs w:val="26"/>
          </w:rPr>
          <w:t>Proposed System</w:t>
        </w:r>
      </w:hyperlink>
    </w:p>
    <w:p w14:paraId="4857EF8E" w14:textId="77777777" w:rsidR="002567B7" w:rsidRDefault="002567B7">
      <w:pPr>
        <w:tabs>
          <w:tab w:val="left" w:pos="2899"/>
          <w:tab w:val="left" w:pos="2900"/>
        </w:tabs>
        <w:spacing w:before="30"/>
        <w:ind w:left="2900"/>
        <w:rPr>
          <w:rFonts w:ascii="Calibri" w:eastAsia="Calibri" w:hAnsi="Calibri" w:cs="Calibri"/>
          <w:color w:val="000000"/>
          <w:sz w:val="26"/>
          <w:szCs w:val="26"/>
        </w:rPr>
      </w:pPr>
    </w:p>
    <w:p w14:paraId="4857EF8F" w14:textId="77777777" w:rsidR="002567B7" w:rsidRDefault="008574C5">
      <w:pPr>
        <w:numPr>
          <w:ilvl w:val="0"/>
          <w:numId w:val="1"/>
        </w:numPr>
        <w:tabs>
          <w:tab w:val="left" w:pos="2223"/>
          <w:tab w:val="left" w:pos="2224"/>
          <w:tab w:val="right" w:pos="8220"/>
        </w:tabs>
        <w:spacing w:before="354"/>
        <w:ind w:hanging="1355"/>
        <w:rPr>
          <w:color w:val="000000"/>
          <w:sz w:val="26"/>
          <w:szCs w:val="26"/>
        </w:rPr>
      </w:pPr>
      <w:r>
        <w:rPr>
          <w:rFonts w:ascii="Calibri" w:eastAsia="Calibri" w:hAnsi="Calibri" w:cs="Calibri"/>
          <w:b/>
          <w:color w:val="000000"/>
          <w:sz w:val="26"/>
          <w:szCs w:val="26"/>
        </w:rPr>
        <w:t>PROBLEM STATEMENT</w:t>
      </w:r>
      <w:r>
        <w:rPr>
          <w:b/>
          <w:color w:val="000000"/>
          <w:sz w:val="26"/>
          <w:szCs w:val="26"/>
        </w:rPr>
        <w:tab/>
      </w:r>
      <w:r>
        <w:rPr>
          <w:color w:val="000000"/>
          <w:sz w:val="26"/>
          <w:szCs w:val="26"/>
        </w:rPr>
        <w:t>6-8</w:t>
      </w:r>
    </w:p>
    <w:p w14:paraId="4857EF90" w14:textId="77777777" w:rsidR="002567B7" w:rsidRDefault="002567B7">
      <w:pPr>
        <w:tabs>
          <w:tab w:val="left" w:pos="2899"/>
          <w:tab w:val="left" w:pos="2900"/>
        </w:tabs>
        <w:spacing w:before="27"/>
        <w:rPr>
          <w:sz w:val="26"/>
          <w:szCs w:val="26"/>
        </w:rPr>
      </w:pPr>
    </w:p>
    <w:p w14:paraId="4857EF91" w14:textId="77777777" w:rsidR="002567B7" w:rsidRDefault="002567B7">
      <w:pPr>
        <w:tabs>
          <w:tab w:val="left" w:pos="2899"/>
          <w:tab w:val="left" w:pos="2900"/>
        </w:tabs>
        <w:spacing w:before="27"/>
        <w:rPr>
          <w:sz w:val="26"/>
          <w:szCs w:val="26"/>
        </w:rPr>
      </w:pPr>
    </w:p>
    <w:p w14:paraId="4857EF92" w14:textId="77777777" w:rsidR="002567B7" w:rsidRDefault="002567B7">
      <w:pPr>
        <w:spacing w:before="6"/>
        <w:rPr>
          <w:color w:val="000000"/>
          <w:sz w:val="30"/>
          <w:szCs w:val="30"/>
        </w:rPr>
      </w:pPr>
    </w:p>
    <w:p w14:paraId="4857EF93" w14:textId="77777777" w:rsidR="002567B7" w:rsidRDefault="008574C5">
      <w:pPr>
        <w:numPr>
          <w:ilvl w:val="0"/>
          <w:numId w:val="1"/>
        </w:numPr>
        <w:tabs>
          <w:tab w:val="left" w:pos="2223"/>
          <w:tab w:val="left" w:pos="2224"/>
          <w:tab w:val="left" w:pos="7872"/>
        </w:tabs>
        <w:spacing w:before="1"/>
        <w:ind w:hanging="1355"/>
        <w:rPr>
          <w:color w:val="000000"/>
          <w:sz w:val="26"/>
          <w:szCs w:val="26"/>
        </w:rPr>
      </w:pPr>
      <w:r>
        <w:rPr>
          <w:rFonts w:ascii="Calibri" w:eastAsia="Calibri" w:hAnsi="Calibri" w:cs="Calibri"/>
          <w:b/>
          <w:color w:val="000000"/>
          <w:sz w:val="26"/>
          <w:szCs w:val="26"/>
        </w:rPr>
        <w:t>OBJECTIVE</w:t>
      </w:r>
      <w:r>
        <w:rPr>
          <w:b/>
          <w:color w:val="000000"/>
          <w:sz w:val="26"/>
          <w:szCs w:val="26"/>
        </w:rPr>
        <w:tab/>
      </w:r>
      <w:r>
        <w:rPr>
          <w:color w:val="000000"/>
          <w:sz w:val="26"/>
          <w:szCs w:val="26"/>
        </w:rPr>
        <w:t>9-12</w:t>
      </w:r>
    </w:p>
    <w:p w14:paraId="4857EF94" w14:textId="77777777" w:rsidR="002567B7" w:rsidRDefault="002567B7">
      <w:pPr>
        <w:tabs>
          <w:tab w:val="left" w:pos="2899"/>
          <w:tab w:val="left" w:pos="2900"/>
        </w:tabs>
        <w:spacing w:before="29"/>
        <w:rPr>
          <w:sz w:val="26"/>
          <w:szCs w:val="26"/>
        </w:rPr>
      </w:pPr>
    </w:p>
    <w:p w14:paraId="4857EF95" w14:textId="77777777" w:rsidR="002567B7" w:rsidRDefault="002567B7">
      <w:pPr>
        <w:tabs>
          <w:tab w:val="left" w:pos="2899"/>
          <w:tab w:val="left" w:pos="2900"/>
        </w:tabs>
        <w:spacing w:before="29"/>
        <w:rPr>
          <w:sz w:val="26"/>
          <w:szCs w:val="26"/>
        </w:rPr>
      </w:pPr>
    </w:p>
    <w:p w14:paraId="4857EF96" w14:textId="77777777" w:rsidR="002567B7" w:rsidRDefault="002567B7">
      <w:pPr>
        <w:spacing w:before="6"/>
        <w:rPr>
          <w:color w:val="000000"/>
          <w:sz w:val="30"/>
          <w:szCs w:val="30"/>
        </w:rPr>
      </w:pPr>
    </w:p>
    <w:p w14:paraId="4857EF97" w14:textId="77777777" w:rsidR="002567B7" w:rsidRDefault="008574C5">
      <w:pPr>
        <w:numPr>
          <w:ilvl w:val="0"/>
          <w:numId w:val="1"/>
        </w:numPr>
        <w:tabs>
          <w:tab w:val="left" w:pos="2223"/>
          <w:tab w:val="left" w:pos="2224"/>
          <w:tab w:val="left" w:pos="7810"/>
        </w:tabs>
        <w:ind w:hanging="1355"/>
        <w:rPr>
          <w:rFonts w:ascii="Calibri" w:eastAsia="Calibri" w:hAnsi="Calibri" w:cs="Calibri"/>
          <w:color w:val="000000"/>
          <w:sz w:val="26"/>
          <w:szCs w:val="26"/>
        </w:rPr>
      </w:pPr>
      <w:r>
        <w:rPr>
          <w:rFonts w:ascii="Calibri" w:eastAsia="Calibri" w:hAnsi="Calibri" w:cs="Calibri"/>
          <w:b/>
          <w:color w:val="000000"/>
          <w:sz w:val="26"/>
          <w:szCs w:val="26"/>
        </w:rPr>
        <w:t>PROPOSED SYSTEMS</w:t>
      </w:r>
      <w:r>
        <w:rPr>
          <w:rFonts w:ascii="Calibri" w:eastAsia="Calibri" w:hAnsi="Calibri" w:cs="Calibri"/>
          <w:b/>
          <w:color w:val="000000"/>
          <w:sz w:val="26"/>
          <w:szCs w:val="26"/>
        </w:rPr>
        <w:tab/>
      </w:r>
      <w:r>
        <w:rPr>
          <w:rFonts w:ascii="Calibri" w:eastAsia="Calibri" w:hAnsi="Calibri" w:cs="Calibri"/>
          <w:color w:val="000000"/>
          <w:sz w:val="26"/>
          <w:szCs w:val="26"/>
        </w:rPr>
        <w:t>13-16</w:t>
      </w:r>
    </w:p>
    <w:p w14:paraId="4857EF98" w14:textId="77777777" w:rsidR="002567B7" w:rsidRDefault="008574C5">
      <w:pPr>
        <w:numPr>
          <w:ilvl w:val="1"/>
          <w:numId w:val="1"/>
        </w:numPr>
        <w:tabs>
          <w:tab w:val="left" w:pos="2899"/>
          <w:tab w:val="left" w:pos="2900"/>
        </w:tabs>
        <w:spacing w:before="28"/>
        <w:ind w:hanging="676"/>
        <w:rPr>
          <w:rFonts w:ascii="Calibri" w:eastAsia="Calibri" w:hAnsi="Calibri" w:cs="Calibri"/>
          <w:color w:val="000000"/>
          <w:sz w:val="26"/>
          <w:szCs w:val="26"/>
        </w:rPr>
      </w:pPr>
      <w:r>
        <w:rPr>
          <w:rFonts w:ascii="Calibri" w:eastAsia="Calibri" w:hAnsi="Calibri" w:cs="Calibri"/>
          <w:color w:val="000000"/>
          <w:sz w:val="26"/>
          <w:szCs w:val="26"/>
        </w:rPr>
        <w:t xml:space="preserve">Introduction </w:t>
      </w:r>
    </w:p>
    <w:p w14:paraId="4857EF99" w14:textId="77777777" w:rsidR="002567B7" w:rsidRDefault="008574C5">
      <w:pPr>
        <w:numPr>
          <w:ilvl w:val="1"/>
          <w:numId w:val="1"/>
        </w:numPr>
        <w:tabs>
          <w:tab w:val="left" w:pos="2899"/>
          <w:tab w:val="left" w:pos="2900"/>
        </w:tabs>
        <w:spacing w:before="28"/>
        <w:ind w:hanging="676"/>
        <w:rPr>
          <w:rFonts w:ascii="Calibri" w:eastAsia="Calibri" w:hAnsi="Calibri" w:cs="Calibri"/>
          <w:color w:val="000000"/>
          <w:sz w:val="26"/>
          <w:szCs w:val="26"/>
        </w:rPr>
      </w:pPr>
      <w:r>
        <w:rPr>
          <w:rFonts w:ascii="Calibri" w:eastAsia="Calibri" w:hAnsi="Calibri" w:cs="Calibri"/>
          <w:color w:val="000000"/>
          <w:sz w:val="26"/>
          <w:szCs w:val="26"/>
        </w:rPr>
        <w:t xml:space="preserve"> </w:t>
      </w:r>
      <w:proofErr w:type="gramStart"/>
      <w:r>
        <w:rPr>
          <w:rFonts w:ascii="Calibri" w:eastAsia="Calibri" w:hAnsi="Calibri" w:cs="Calibri"/>
          <w:color w:val="000000"/>
          <w:sz w:val="26"/>
          <w:szCs w:val="26"/>
        </w:rPr>
        <w:t>Flow  of</w:t>
      </w:r>
      <w:proofErr w:type="gramEnd"/>
      <w:r>
        <w:rPr>
          <w:rFonts w:ascii="Calibri" w:eastAsia="Calibri" w:hAnsi="Calibri" w:cs="Calibri"/>
          <w:color w:val="000000"/>
          <w:sz w:val="26"/>
          <w:szCs w:val="26"/>
        </w:rPr>
        <w:t xml:space="preserve"> Work </w:t>
      </w:r>
    </w:p>
    <w:p w14:paraId="4857EF9A" w14:textId="77777777" w:rsidR="002567B7" w:rsidRDefault="008574C5">
      <w:pPr>
        <w:numPr>
          <w:ilvl w:val="1"/>
          <w:numId w:val="1"/>
        </w:numPr>
        <w:tabs>
          <w:tab w:val="left" w:pos="2899"/>
          <w:tab w:val="left" w:pos="2900"/>
        </w:tabs>
        <w:spacing w:before="30"/>
        <w:ind w:hanging="676"/>
        <w:rPr>
          <w:rFonts w:ascii="Calibri" w:eastAsia="Calibri" w:hAnsi="Calibri" w:cs="Calibri"/>
          <w:color w:val="000000"/>
          <w:sz w:val="26"/>
          <w:szCs w:val="26"/>
        </w:rPr>
      </w:pPr>
      <w:r>
        <w:rPr>
          <w:rFonts w:ascii="Calibri" w:eastAsia="Calibri" w:hAnsi="Calibri" w:cs="Calibri"/>
          <w:color w:val="000000"/>
          <w:sz w:val="26"/>
          <w:szCs w:val="26"/>
        </w:rPr>
        <w:t>Architecture</w:t>
      </w:r>
    </w:p>
    <w:p w14:paraId="4857EF9B" w14:textId="77777777" w:rsidR="002567B7" w:rsidRDefault="008574C5">
      <w:pPr>
        <w:tabs>
          <w:tab w:val="left" w:pos="2899"/>
          <w:tab w:val="left" w:pos="2900"/>
        </w:tabs>
        <w:spacing w:before="25"/>
        <w:ind w:left="2223"/>
        <w:rPr>
          <w:sz w:val="26"/>
          <w:szCs w:val="26"/>
        </w:rPr>
        <w:sectPr w:rsidR="002567B7">
          <w:pgSz w:w="12240" w:h="15840"/>
          <w:pgMar w:top="460" w:right="1580" w:bottom="1000" w:left="1720" w:header="0" w:footer="810" w:gutter="0"/>
          <w:cols w:space="720"/>
        </w:sectPr>
      </w:pPr>
      <w:r>
        <w:rPr>
          <w:noProof/>
        </w:rPr>
        <w:drawing>
          <wp:anchor distT="0" distB="0" distL="0" distR="0" simplePos="0" relativeHeight="251694592" behindDoc="1" locked="0" layoutInCell="1" allowOverlap="1" wp14:anchorId="4857F100" wp14:editId="4857F101">
            <wp:simplePos x="0" y="0"/>
            <wp:positionH relativeFrom="column">
              <wp:posOffset>336550</wp:posOffset>
            </wp:positionH>
            <wp:positionV relativeFrom="paragraph">
              <wp:posOffset>767080</wp:posOffset>
            </wp:positionV>
            <wp:extent cx="5140325" cy="41275"/>
            <wp:effectExtent l="0" t="0" r="0" b="0"/>
            <wp:wrapNone/>
            <wp:docPr id="185" name="image2.png"/>
            <wp:cNvGraphicFramePr/>
            <a:graphic xmlns:a="http://schemas.openxmlformats.org/drawingml/2006/main">
              <a:graphicData uri="http://schemas.openxmlformats.org/drawingml/2006/picture">
                <pic:pic xmlns:pic="http://schemas.openxmlformats.org/drawingml/2006/picture">
                  <pic:nvPicPr>
                    <pic:cNvPr id="185"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p>
    <w:p w14:paraId="4857EF9C" w14:textId="77777777" w:rsidR="002567B7" w:rsidRDefault="008574C5">
      <w:pPr>
        <w:rPr>
          <w:color w:val="000000"/>
          <w:sz w:val="20"/>
          <w:szCs w:val="20"/>
        </w:rPr>
      </w:pPr>
      <w:r>
        <w:rPr>
          <w:noProof/>
          <w:color w:val="000000"/>
        </w:rPr>
        <w:lastRenderedPageBreak/>
        <w:drawing>
          <wp:anchor distT="0" distB="0" distL="0" distR="0" simplePos="0" relativeHeight="251695616" behindDoc="1" locked="0" layoutInCell="1" allowOverlap="1" wp14:anchorId="4857F102" wp14:editId="4857F103">
            <wp:simplePos x="0" y="0"/>
            <wp:positionH relativeFrom="page">
              <wp:posOffset>1444625</wp:posOffset>
            </wp:positionH>
            <wp:positionV relativeFrom="page">
              <wp:posOffset>9367520</wp:posOffset>
            </wp:positionV>
            <wp:extent cx="5140325" cy="41275"/>
            <wp:effectExtent l="0" t="0" r="0" b="0"/>
            <wp:wrapNone/>
            <wp:docPr id="186" name="image2.png"/>
            <wp:cNvGraphicFramePr/>
            <a:graphic xmlns:a="http://schemas.openxmlformats.org/drawingml/2006/main">
              <a:graphicData uri="http://schemas.openxmlformats.org/drawingml/2006/picture">
                <pic:pic xmlns:pic="http://schemas.openxmlformats.org/drawingml/2006/picture">
                  <pic:nvPicPr>
                    <pic:cNvPr id="186"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r>
        <w:rPr>
          <w:noProof/>
          <w:color w:val="000000"/>
        </w:rPr>
        <mc:AlternateContent>
          <mc:Choice Requires="wps">
            <w:drawing>
              <wp:anchor distT="0" distB="0" distL="114300" distR="114300" simplePos="0" relativeHeight="251654656" behindDoc="1" locked="0" layoutInCell="1" allowOverlap="1" wp14:anchorId="4857F104" wp14:editId="4857F105">
                <wp:simplePos x="0" y="0"/>
                <wp:positionH relativeFrom="page">
                  <wp:posOffset>610870</wp:posOffset>
                </wp:positionH>
                <wp:positionV relativeFrom="page">
                  <wp:posOffset>283210</wp:posOffset>
                </wp:positionV>
                <wp:extent cx="6544945" cy="9487535"/>
                <wp:effectExtent l="0" t="0" r="0" b="0"/>
                <wp:wrapNone/>
                <wp:docPr id="137" name="Freeform 137"/>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szo5i2wAAAAsBAAAPAAAAAAAAAAEAIAAAACIAAABkcnMv&#10;ZG93bnJldi54bWxQSwECFAAUAAAACACHTuJAsOJOoasCAABqBwAADgAAAAAAAAABACAAAAAqAQAA&#10;ZHJzL2Uyb0RvYy54bWxQSwUGAAAAAAYABgBZAQAARwY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9D" w14:textId="77777777" w:rsidR="002567B7" w:rsidRDefault="002567B7">
      <w:pPr>
        <w:rPr>
          <w:color w:val="000000"/>
          <w:sz w:val="20"/>
          <w:szCs w:val="20"/>
        </w:rPr>
      </w:pPr>
    </w:p>
    <w:p w14:paraId="4857EF9E" w14:textId="77777777" w:rsidR="002567B7" w:rsidRDefault="002567B7">
      <w:pPr>
        <w:spacing w:before="4"/>
        <w:rPr>
          <w:color w:val="000000"/>
          <w:sz w:val="28"/>
          <w:szCs w:val="28"/>
        </w:rPr>
      </w:pPr>
    </w:p>
    <w:p w14:paraId="4857EF9F" w14:textId="77777777" w:rsidR="002567B7" w:rsidRDefault="008574C5">
      <w:pPr>
        <w:numPr>
          <w:ilvl w:val="0"/>
          <w:numId w:val="1"/>
        </w:numPr>
        <w:tabs>
          <w:tab w:val="left" w:pos="2223"/>
          <w:tab w:val="left" w:pos="2224"/>
          <w:tab w:val="right" w:pos="8290"/>
        </w:tabs>
        <w:spacing w:before="93"/>
        <w:ind w:hanging="1355"/>
        <w:rPr>
          <w:rFonts w:ascii="Calibri" w:eastAsia="Calibri" w:hAnsi="Calibri" w:cs="Calibri"/>
          <w:color w:val="000000"/>
          <w:sz w:val="26"/>
          <w:szCs w:val="26"/>
        </w:rPr>
      </w:pPr>
      <w:r>
        <w:rPr>
          <w:rFonts w:ascii="Calibri" w:eastAsia="Calibri" w:hAnsi="Calibri" w:cs="Calibri"/>
          <w:b/>
          <w:color w:val="000000"/>
          <w:sz w:val="26"/>
          <w:szCs w:val="26"/>
        </w:rPr>
        <w:t>WORKING METHODOLOGY</w:t>
      </w:r>
      <w:r>
        <w:rPr>
          <w:rFonts w:ascii="Calibri" w:eastAsia="Calibri" w:hAnsi="Calibri" w:cs="Calibri"/>
          <w:b/>
          <w:color w:val="000000"/>
          <w:sz w:val="26"/>
          <w:szCs w:val="26"/>
        </w:rPr>
        <w:tab/>
      </w:r>
      <w:r>
        <w:rPr>
          <w:rFonts w:ascii="Calibri" w:eastAsia="Calibri" w:hAnsi="Calibri" w:cs="Calibri"/>
          <w:color w:val="000000"/>
          <w:sz w:val="26"/>
          <w:szCs w:val="26"/>
        </w:rPr>
        <w:t>17-20</w:t>
      </w:r>
    </w:p>
    <w:p w14:paraId="4857EFA0" w14:textId="77777777" w:rsidR="002567B7" w:rsidRDefault="008574C5">
      <w:pPr>
        <w:numPr>
          <w:ilvl w:val="1"/>
          <w:numId w:val="1"/>
        </w:numPr>
        <w:tabs>
          <w:tab w:val="left" w:pos="2899"/>
          <w:tab w:val="left" w:pos="2900"/>
        </w:tabs>
        <w:spacing w:before="27"/>
        <w:ind w:hanging="676"/>
        <w:rPr>
          <w:rFonts w:ascii="Calibri" w:eastAsia="Calibri" w:hAnsi="Calibri" w:cs="Calibri"/>
          <w:color w:val="000000"/>
          <w:sz w:val="26"/>
          <w:szCs w:val="26"/>
        </w:rPr>
      </w:pPr>
      <w:r>
        <w:rPr>
          <w:rFonts w:ascii="Calibri" w:eastAsia="Calibri" w:hAnsi="Calibri" w:cs="Calibri"/>
          <w:color w:val="000000"/>
          <w:sz w:val="26"/>
          <w:szCs w:val="26"/>
        </w:rPr>
        <w:t>Implementation</w:t>
      </w:r>
    </w:p>
    <w:p w14:paraId="4857EFA1" w14:textId="77777777" w:rsidR="002567B7" w:rsidRDefault="008574C5">
      <w:pPr>
        <w:numPr>
          <w:ilvl w:val="1"/>
          <w:numId w:val="1"/>
        </w:numPr>
        <w:tabs>
          <w:tab w:val="left" w:pos="2899"/>
          <w:tab w:val="left" w:pos="2900"/>
        </w:tabs>
        <w:spacing w:before="25"/>
        <w:ind w:hanging="676"/>
        <w:rPr>
          <w:rFonts w:ascii="Calibri" w:eastAsia="Calibri" w:hAnsi="Calibri" w:cs="Calibri"/>
          <w:color w:val="000000"/>
          <w:sz w:val="26"/>
          <w:szCs w:val="26"/>
        </w:rPr>
      </w:pPr>
      <w:r>
        <w:rPr>
          <w:rFonts w:ascii="Calibri" w:eastAsia="Calibri" w:hAnsi="Calibri" w:cs="Calibri"/>
          <w:color w:val="000000"/>
          <w:sz w:val="26"/>
          <w:szCs w:val="26"/>
        </w:rPr>
        <w:t>Source code</w:t>
      </w:r>
    </w:p>
    <w:p w14:paraId="4857EFA2" w14:textId="77777777" w:rsidR="002567B7" w:rsidRDefault="002567B7">
      <w:pPr>
        <w:tabs>
          <w:tab w:val="left" w:pos="2899"/>
          <w:tab w:val="left" w:pos="2900"/>
        </w:tabs>
        <w:spacing w:before="30"/>
        <w:ind w:left="2223"/>
        <w:rPr>
          <w:rFonts w:ascii="Calibri" w:eastAsia="Calibri" w:hAnsi="Calibri" w:cs="Calibri"/>
          <w:sz w:val="26"/>
          <w:szCs w:val="26"/>
        </w:rPr>
      </w:pPr>
    </w:p>
    <w:p w14:paraId="4857EFA3" w14:textId="77777777" w:rsidR="002567B7" w:rsidRDefault="002567B7">
      <w:pPr>
        <w:tabs>
          <w:tab w:val="left" w:pos="2899"/>
          <w:tab w:val="left" w:pos="2900"/>
        </w:tabs>
        <w:spacing w:before="30"/>
        <w:ind w:left="2223"/>
        <w:rPr>
          <w:rFonts w:ascii="Calibri" w:eastAsia="Calibri" w:hAnsi="Calibri" w:cs="Calibri"/>
          <w:sz w:val="26"/>
          <w:szCs w:val="26"/>
        </w:rPr>
      </w:pPr>
    </w:p>
    <w:p w14:paraId="4857EFA4" w14:textId="77777777" w:rsidR="002567B7" w:rsidRDefault="002567B7">
      <w:pPr>
        <w:tabs>
          <w:tab w:val="left" w:pos="2899"/>
          <w:tab w:val="left" w:pos="2900"/>
        </w:tabs>
        <w:spacing w:before="30"/>
        <w:ind w:left="2223"/>
        <w:rPr>
          <w:rFonts w:ascii="Calibri" w:eastAsia="Calibri" w:hAnsi="Calibri" w:cs="Calibri"/>
          <w:sz w:val="26"/>
          <w:szCs w:val="26"/>
        </w:rPr>
      </w:pPr>
    </w:p>
    <w:p w14:paraId="4857EFA5" w14:textId="77777777" w:rsidR="002567B7" w:rsidRDefault="002567B7">
      <w:pPr>
        <w:spacing w:before="9"/>
        <w:rPr>
          <w:rFonts w:ascii="Calibri" w:eastAsia="Calibri" w:hAnsi="Calibri" w:cs="Calibri"/>
          <w:color w:val="000000"/>
          <w:sz w:val="30"/>
          <w:szCs w:val="30"/>
        </w:rPr>
      </w:pPr>
    </w:p>
    <w:p w14:paraId="4857EFA6" w14:textId="77777777" w:rsidR="002567B7" w:rsidRDefault="008574C5">
      <w:pPr>
        <w:pStyle w:val="Heading1"/>
        <w:numPr>
          <w:ilvl w:val="0"/>
          <w:numId w:val="1"/>
        </w:numPr>
        <w:tabs>
          <w:tab w:val="left" w:pos="2223"/>
          <w:tab w:val="left" w:pos="2224"/>
          <w:tab w:val="left" w:pos="7810"/>
        </w:tabs>
        <w:spacing w:before="0"/>
        <w:ind w:right="0" w:hanging="1355"/>
        <w:rPr>
          <w:rFonts w:ascii="Calibri" w:eastAsia="Calibri" w:hAnsi="Calibri" w:cs="Calibri"/>
          <w:b w:val="0"/>
        </w:rPr>
      </w:pPr>
      <w:r>
        <w:rPr>
          <w:rFonts w:ascii="Calibri" w:eastAsia="Calibri" w:hAnsi="Calibri" w:cs="Calibri"/>
        </w:rPr>
        <w:t>RESULTS AND DISCUSSION</w:t>
      </w:r>
      <w:r>
        <w:rPr>
          <w:rFonts w:ascii="Calibri" w:eastAsia="Calibri" w:hAnsi="Calibri" w:cs="Calibri"/>
        </w:rPr>
        <w:tab/>
      </w:r>
      <w:r>
        <w:rPr>
          <w:rFonts w:ascii="Calibri" w:eastAsia="Calibri" w:hAnsi="Calibri" w:cs="Calibri"/>
          <w:b w:val="0"/>
        </w:rPr>
        <w:t>21</w:t>
      </w:r>
    </w:p>
    <w:p w14:paraId="4857EFA7" w14:textId="77777777" w:rsidR="002567B7" w:rsidRDefault="002567B7">
      <w:pPr>
        <w:pStyle w:val="Heading1"/>
        <w:tabs>
          <w:tab w:val="left" w:pos="2223"/>
          <w:tab w:val="left" w:pos="2224"/>
          <w:tab w:val="left" w:pos="7810"/>
        </w:tabs>
        <w:spacing w:before="0"/>
        <w:ind w:left="2223" w:right="0"/>
        <w:jc w:val="left"/>
        <w:rPr>
          <w:rFonts w:ascii="Calibri" w:eastAsia="Calibri" w:hAnsi="Calibri" w:cs="Calibri"/>
        </w:rPr>
      </w:pPr>
    </w:p>
    <w:p w14:paraId="4857EFA8" w14:textId="77777777" w:rsidR="002567B7" w:rsidRDefault="002567B7">
      <w:pPr>
        <w:pStyle w:val="Heading1"/>
        <w:tabs>
          <w:tab w:val="left" w:pos="2223"/>
          <w:tab w:val="left" w:pos="2224"/>
          <w:tab w:val="left" w:pos="7810"/>
        </w:tabs>
        <w:spacing w:before="0"/>
        <w:ind w:left="2223" w:right="0"/>
        <w:jc w:val="left"/>
        <w:rPr>
          <w:rFonts w:ascii="Calibri" w:eastAsia="Calibri" w:hAnsi="Calibri" w:cs="Calibri"/>
          <w:b w:val="0"/>
        </w:rPr>
      </w:pPr>
    </w:p>
    <w:p w14:paraId="4857EFA9" w14:textId="77777777" w:rsidR="002567B7" w:rsidRDefault="002567B7">
      <w:pPr>
        <w:tabs>
          <w:tab w:val="left" w:pos="2899"/>
          <w:tab w:val="left" w:pos="2900"/>
        </w:tabs>
        <w:spacing w:before="28"/>
        <w:rPr>
          <w:rFonts w:ascii="Calibri" w:eastAsia="Calibri" w:hAnsi="Calibri" w:cs="Calibri"/>
          <w:sz w:val="26"/>
          <w:szCs w:val="26"/>
        </w:rPr>
      </w:pPr>
    </w:p>
    <w:p w14:paraId="4857EFAA" w14:textId="77777777" w:rsidR="002567B7" w:rsidRDefault="002567B7">
      <w:pPr>
        <w:tabs>
          <w:tab w:val="left" w:pos="2899"/>
          <w:tab w:val="left" w:pos="2900"/>
        </w:tabs>
        <w:spacing w:before="28"/>
        <w:rPr>
          <w:rFonts w:ascii="Calibri" w:eastAsia="Calibri" w:hAnsi="Calibri" w:cs="Calibri"/>
          <w:sz w:val="26"/>
          <w:szCs w:val="26"/>
        </w:rPr>
      </w:pPr>
    </w:p>
    <w:p w14:paraId="4857EFAB" w14:textId="77777777" w:rsidR="002567B7" w:rsidRDefault="002567B7">
      <w:pPr>
        <w:rPr>
          <w:rFonts w:ascii="Calibri" w:eastAsia="Calibri" w:hAnsi="Calibri" w:cs="Calibri"/>
          <w:color w:val="000000"/>
          <w:sz w:val="31"/>
          <w:szCs w:val="31"/>
        </w:rPr>
      </w:pPr>
    </w:p>
    <w:p w14:paraId="4857EFAC" w14:textId="77777777" w:rsidR="002567B7" w:rsidRDefault="008574C5">
      <w:pPr>
        <w:pStyle w:val="Heading1"/>
        <w:numPr>
          <w:ilvl w:val="0"/>
          <w:numId w:val="1"/>
        </w:numPr>
        <w:tabs>
          <w:tab w:val="left" w:pos="2223"/>
          <w:tab w:val="left" w:pos="2224"/>
          <w:tab w:val="left" w:pos="7618"/>
        </w:tabs>
        <w:spacing w:before="0"/>
        <w:ind w:right="0" w:hanging="1355"/>
        <w:rPr>
          <w:rFonts w:ascii="Calibri" w:eastAsia="Calibri" w:hAnsi="Calibri" w:cs="Calibri"/>
          <w:b w:val="0"/>
        </w:rPr>
      </w:pPr>
      <w:r>
        <w:rPr>
          <w:rFonts w:ascii="Calibri" w:eastAsia="Calibri" w:hAnsi="Calibri" w:cs="Calibri"/>
        </w:rPr>
        <w:t>FUTURE SCOPE</w:t>
      </w:r>
      <w:r>
        <w:rPr>
          <w:rFonts w:ascii="Calibri" w:eastAsia="Calibri" w:hAnsi="Calibri" w:cs="Calibri"/>
        </w:rPr>
        <w:tab/>
      </w:r>
      <w:r>
        <w:rPr>
          <w:rFonts w:ascii="Calibri" w:eastAsia="Calibri" w:hAnsi="Calibri" w:cs="Calibri"/>
          <w:b w:val="0"/>
        </w:rPr>
        <w:t>21-23</w:t>
      </w:r>
    </w:p>
    <w:p w14:paraId="4857EFAD" w14:textId="77777777" w:rsidR="002567B7" w:rsidRDefault="002567B7">
      <w:pPr>
        <w:tabs>
          <w:tab w:val="left" w:pos="2899"/>
          <w:tab w:val="left" w:pos="2900"/>
        </w:tabs>
        <w:spacing w:before="25"/>
        <w:rPr>
          <w:rFonts w:ascii="Calibri" w:eastAsia="Calibri" w:hAnsi="Calibri" w:cs="Calibri"/>
          <w:sz w:val="26"/>
          <w:szCs w:val="26"/>
        </w:rPr>
      </w:pPr>
    </w:p>
    <w:p w14:paraId="4857EFAE" w14:textId="77777777" w:rsidR="002567B7" w:rsidRDefault="002567B7">
      <w:pPr>
        <w:tabs>
          <w:tab w:val="left" w:pos="2899"/>
          <w:tab w:val="left" w:pos="2900"/>
        </w:tabs>
        <w:spacing w:before="25"/>
        <w:rPr>
          <w:rFonts w:ascii="Calibri" w:eastAsia="Calibri" w:hAnsi="Calibri" w:cs="Calibri"/>
          <w:sz w:val="26"/>
          <w:szCs w:val="26"/>
        </w:rPr>
      </w:pPr>
    </w:p>
    <w:p w14:paraId="4857EFAF" w14:textId="77777777" w:rsidR="002567B7" w:rsidRDefault="002567B7">
      <w:pPr>
        <w:spacing w:before="9"/>
        <w:rPr>
          <w:rFonts w:ascii="Calibri" w:eastAsia="Calibri" w:hAnsi="Calibri" w:cs="Calibri"/>
          <w:color w:val="000000"/>
          <w:sz w:val="30"/>
          <w:szCs w:val="30"/>
        </w:rPr>
      </w:pPr>
    </w:p>
    <w:p w14:paraId="4857EFB0" w14:textId="77777777" w:rsidR="002567B7" w:rsidRDefault="002567B7">
      <w:pPr>
        <w:spacing w:before="11"/>
        <w:rPr>
          <w:rFonts w:ascii="Calibri" w:eastAsia="Calibri" w:hAnsi="Calibri" w:cs="Calibri"/>
          <w:color w:val="000000"/>
          <w:sz w:val="30"/>
          <w:szCs w:val="30"/>
        </w:rPr>
      </w:pPr>
    </w:p>
    <w:p w14:paraId="4857EFB1" w14:textId="77777777" w:rsidR="002567B7" w:rsidRDefault="008574C5">
      <w:pPr>
        <w:pStyle w:val="Heading1"/>
        <w:numPr>
          <w:ilvl w:val="0"/>
          <w:numId w:val="1"/>
        </w:numPr>
        <w:tabs>
          <w:tab w:val="left" w:pos="2223"/>
          <w:tab w:val="left" w:pos="2224"/>
          <w:tab w:val="left" w:pos="7745"/>
        </w:tabs>
        <w:spacing w:before="0"/>
        <w:ind w:right="0" w:hanging="1355"/>
        <w:rPr>
          <w:rFonts w:ascii="Calibri" w:eastAsia="Calibri" w:hAnsi="Calibri" w:cs="Calibri"/>
          <w:b w:val="0"/>
        </w:rPr>
      </w:pPr>
      <w:r>
        <w:rPr>
          <w:rFonts w:ascii="Calibri" w:eastAsia="Calibri" w:hAnsi="Calibri" w:cs="Calibri"/>
        </w:rPr>
        <w:t>CONCLUSION</w:t>
      </w:r>
      <w:r>
        <w:rPr>
          <w:rFonts w:ascii="Calibri" w:eastAsia="Calibri" w:hAnsi="Calibri" w:cs="Calibri"/>
        </w:rPr>
        <w:tab/>
      </w:r>
      <w:r>
        <w:rPr>
          <w:rFonts w:ascii="Calibri" w:eastAsia="Calibri" w:hAnsi="Calibri" w:cs="Calibri"/>
          <w:b w:val="0"/>
        </w:rPr>
        <w:t>40</w:t>
      </w:r>
    </w:p>
    <w:p w14:paraId="4857EFB2" w14:textId="77777777" w:rsidR="002567B7" w:rsidRDefault="002567B7">
      <w:pPr>
        <w:pStyle w:val="Heading1"/>
        <w:tabs>
          <w:tab w:val="left" w:pos="2223"/>
          <w:tab w:val="left" w:pos="2224"/>
          <w:tab w:val="left" w:pos="7745"/>
        </w:tabs>
        <w:spacing w:before="0"/>
        <w:ind w:right="0" w:firstLine="531"/>
        <w:jc w:val="left"/>
        <w:rPr>
          <w:rFonts w:ascii="Calibri" w:eastAsia="Calibri" w:hAnsi="Calibri" w:cs="Calibri"/>
          <w:b w:val="0"/>
        </w:rPr>
      </w:pPr>
    </w:p>
    <w:p w14:paraId="4857EFB3" w14:textId="77777777" w:rsidR="002567B7" w:rsidRDefault="002567B7">
      <w:pPr>
        <w:pStyle w:val="Heading1"/>
        <w:tabs>
          <w:tab w:val="left" w:pos="2223"/>
          <w:tab w:val="left" w:pos="2224"/>
          <w:tab w:val="left" w:pos="7745"/>
        </w:tabs>
        <w:spacing w:before="0"/>
        <w:ind w:right="0" w:firstLine="531"/>
        <w:jc w:val="left"/>
        <w:rPr>
          <w:rFonts w:ascii="Calibri" w:eastAsia="Calibri" w:hAnsi="Calibri" w:cs="Calibri"/>
          <w:b w:val="0"/>
        </w:rPr>
      </w:pPr>
    </w:p>
    <w:p w14:paraId="4857EFB4" w14:textId="77777777" w:rsidR="002567B7" w:rsidRDefault="002567B7">
      <w:pPr>
        <w:spacing w:before="9"/>
        <w:rPr>
          <w:rFonts w:ascii="Calibri" w:eastAsia="Calibri" w:hAnsi="Calibri" w:cs="Calibri"/>
          <w:color w:val="000000"/>
          <w:sz w:val="30"/>
          <w:szCs w:val="30"/>
        </w:rPr>
      </w:pPr>
    </w:p>
    <w:p w14:paraId="4857EFB5" w14:textId="77777777" w:rsidR="002567B7" w:rsidRDefault="002567B7">
      <w:pPr>
        <w:spacing w:before="9"/>
        <w:rPr>
          <w:rFonts w:ascii="Calibri" w:eastAsia="Calibri" w:hAnsi="Calibri" w:cs="Calibri"/>
          <w:color w:val="000000"/>
          <w:sz w:val="30"/>
          <w:szCs w:val="30"/>
        </w:rPr>
      </w:pPr>
    </w:p>
    <w:p w14:paraId="4857EFB6" w14:textId="77777777" w:rsidR="002567B7" w:rsidRDefault="008574C5">
      <w:pPr>
        <w:numPr>
          <w:ilvl w:val="0"/>
          <w:numId w:val="1"/>
        </w:numPr>
        <w:tabs>
          <w:tab w:val="left" w:pos="2223"/>
          <w:tab w:val="left" w:pos="2224"/>
          <w:tab w:val="left" w:pos="7618"/>
        </w:tabs>
        <w:ind w:hanging="1355"/>
        <w:rPr>
          <w:rFonts w:ascii="Calibri" w:eastAsia="Calibri" w:hAnsi="Calibri" w:cs="Calibri"/>
          <w:color w:val="000000"/>
          <w:sz w:val="26"/>
          <w:szCs w:val="26"/>
        </w:rPr>
        <w:sectPr w:rsidR="002567B7">
          <w:pgSz w:w="12240" w:h="15840"/>
          <w:pgMar w:top="460" w:right="1580" w:bottom="1000" w:left="1720" w:header="0" w:footer="810" w:gutter="0"/>
          <w:cols w:space="720"/>
        </w:sectPr>
      </w:pPr>
      <w:r>
        <w:rPr>
          <w:rFonts w:ascii="Calibri" w:eastAsia="Calibri" w:hAnsi="Calibri" w:cs="Calibri"/>
          <w:b/>
          <w:color w:val="000000"/>
          <w:sz w:val="26"/>
          <w:szCs w:val="26"/>
        </w:rPr>
        <w:t>REFERENCES</w:t>
      </w:r>
      <w:r>
        <w:rPr>
          <w:rFonts w:ascii="Calibri" w:eastAsia="Calibri" w:hAnsi="Calibri" w:cs="Calibri"/>
          <w:b/>
          <w:color w:val="000000"/>
          <w:sz w:val="26"/>
          <w:szCs w:val="26"/>
        </w:rPr>
        <w:tab/>
      </w:r>
      <w:r>
        <w:rPr>
          <w:rFonts w:ascii="Calibri" w:eastAsia="Calibri" w:hAnsi="Calibri" w:cs="Calibri"/>
          <w:color w:val="000000"/>
          <w:sz w:val="26"/>
          <w:szCs w:val="26"/>
        </w:rPr>
        <w:t>43-44</w:t>
      </w:r>
    </w:p>
    <w:p w14:paraId="4857EFB7" w14:textId="77777777" w:rsidR="002567B7" w:rsidRDefault="008574C5">
      <w:pPr>
        <w:rPr>
          <w:color w:val="000000"/>
          <w:sz w:val="20"/>
          <w:szCs w:val="20"/>
        </w:rPr>
      </w:pPr>
      <w:r>
        <w:rPr>
          <w:noProof/>
          <w:color w:val="000000"/>
        </w:rPr>
        <w:lastRenderedPageBreak/>
        <w:drawing>
          <wp:anchor distT="0" distB="0" distL="0" distR="0" simplePos="0" relativeHeight="251678208" behindDoc="1" locked="0" layoutInCell="1" allowOverlap="1" wp14:anchorId="4857F106" wp14:editId="4857F107">
            <wp:simplePos x="0" y="0"/>
            <wp:positionH relativeFrom="page">
              <wp:posOffset>1444625</wp:posOffset>
            </wp:positionH>
            <wp:positionV relativeFrom="page">
              <wp:posOffset>9367520</wp:posOffset>
            </wp:positionV>
            <wp:extent cx="5140325" cy="41275"/>
            <wp:effectExtent l="0" t="0" r="0" b="0"/>
            <wp:wrapNone/>
            <wp:docPr id="163" name="image2.png"/>
            <wp:cNvGraphicFramePr/>
            <a:graphic xmlns:a="http://schemas.openxmlformats.org/drawingml/2006/main">
              <a:graphicData uri="http://schemas.openxmlformats.org/drawingml/2006/picture">
                <pic:pic xmlns:pic="http://schemas.openxmlformats.org/drawingml/2006/picture">
                  <pic:nvPicPr>
                    <pic:cNvPr id="163"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r>
        <w:rPr>
          <w:noProof/>
          <w:color w:val="000000"/>
        </w:rPr>
        <mc:AlternateContent>
          <mc:Choice Requires="wps">
            <w:drawing>
              <wp:anchor distT="0" distB="0" distL="114300" distR="114300" simplePos="0" relativeHeight="251662848" behindDoc="1" locked="0" layoutInCell="1" allowOverlap="1" wp14:anchorId="4857F108" wp14:editId="4857F109">
                <wp:simplePos x="0" y="0"/>
                <wp:positionH relativeFrom="page">
                  <wp:posOffset>610870</wp:posOffset>
                </wp:positionH>
                <wp:positionV relativeFrom="page">
                  <wp:posOffset>283210</wp:posOffset>
                </wp:positionV>
                <wp:extent cx="6544945" cy="9487535"/>
                <wp:effectExtent l="0" t="0" r="0" b="0"/>
                <wp:wrapNone/>
                <wp:docPr id="145" name="Freeform 145"/>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szo5i2wAAAAsBAAAPAAAAAAAAAAEAIAAAACIAAABkcnMvZG93bnJl&#10;di54bWxQSwECFAAUAAAACACHTuJAPS/QRKUCAABqBwAADgAAAAAAAAABACAAAAAqAQAAZHJzL2Uy&#10;b0RvYy54bWxQSwUGAAAAAAYABgBZAQAAQQY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B8" w14:textId="77777777" w:rsidR="002567B7" w:rsidRDefault="002567B7">
      <w:pPr>
        <w:rPr>
          <w:color w:val="000000"/>
          <w:sz w:val="20"/>
          <w:szCs w:val="20"/>
        </w:rPr>
      </w:pPr>
    </w:p>
    <w:p w14:paraId="4857EFB9" w14:textId="77777777" w:rsidR="002567B7" w:rsidRDefault="002567B7">
      <w:pPr>
        <w:rPr>
          <w:color w:val="000000"/>
          <w:sz w:val="20"/>
          <w:szCs w:val="20"/>
        </w:rPr>
      </w:pPr>
    </w:p>
    <w:p w14:paraId="4857EFBA" w14:textId="77777777" w:rsidR="002567B7" w:rsidRDefault="002567B7">
      <w:pPr>
        <w:spacing w:before="1"/>
        <w:rPr>
          <w:color w:val="000000"/>
          <w:sz w:val="17"/>
          <w:szCs w:val="17"/>
        </w:rPr>
      </w:pPr>
    </w:p>
    <w:tbl>
      <w:tblPr>
        <w:tblStyle w:val="Style23"/>
        <w:tblpPr w:leftFromText="180" w:rightFromText="180" w:vertAnchor="text" w:horzAnchor="page" w:tblpX="2225" w:tblpY="4722"/>
        <w:tblW w:w="84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3827"/>
        <w:gridCol w:w="1843"/>
      </w:tblGrid>
      <w:tr w:rsidR="002567B7" w14:paraId="4857EFBE"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BB" w14:textId="77777777" w:rsidR="002567B7" w:rsidRDefault="008574C5">
            <w:pPr>
              <w:spacing w:before="9" w:line="297" w:lineRule="auto"/>
              <w:rPr>
                <w:rFonts w:ascii="Calibri" w:eastAsia="Calibri" w:hAnsi="Calibri" w:cs="Calibri"/>
                <w:color w:val="000000"/>
                <w:sz w:val="36"/>
                <w:szCs w:val="36"/>
              </w:rPr>
            </w:pPr>
            <w:r>
              <w:rPr>
                <w:rFonts w:ascii="Calibri" w:eastAsia="Calibri" w:hAnsi="Calibri" w:cs="Calibri"/>
                <w:b/>
                <w:color w:val="000000"/>
                <w:sz w:val="26"/>
                <w:szCs w:val="26"/>
              </w:rPr>
              <w:t>FIGURE NO.</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BC" w14:textId="77777777" w:rsidR="002567B7" w:rsidRDefault="008574C5">
            <w:pPr>
              <w:spacing w:before="9" w:line="297" w:lineRule="auto"/>
              <w:rPr>
                <w:rFonts w:ascii="Calibri" w:eastAsia="Calibri" w:hAnsi="Calibri" w:cs="Calibri"/>
                <w:color w:val="000000"/>
                <w:sz w:val="36"/>
                <w:szCs w:val="36"/>
              </w:rPr>
            </w:pPr>
            <w:r>
              <w:rPr>
                <w:rFonts w:ascii="Calibri" w:eastAsia="Calibri" w:hAnsi="Calibri" w:cs="Calibri"/>
                <w:b/>
                <w:color w:val="000000"/>
                <w:sz w:val="26"/>
                <w:szCs w:val="26"/>
              </w:rPr>
              <w:t>TITLE</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BD" w14:textId="77777777" w:rsidR="002567B7" w:rsidRDefault="008574C5">
            <w:pPr>
              <w:spacing w:before="9" w:line="297" w:lineRule="auto"/>
              <w:rPr>
                <w:rFonts w:ascii="Calibri" w:eastAsia="Calibri" w:hAnsi="Calibri" w:cs="Calibri"/>
                <w:color w:val="000000"/>
                <w:sz w:val="36"/>
                <w:szCs w:val="36"/>
              </w:rPr>
            </w:pPr>
            <w:r>
              <w:rPr>
                <w:rFonts w:ascii="Calibri" w:eastAsia="Calibri" w:hAnsi="Calibri" w:cs="Calibri"/>
                <w:b/>
                <w:color w:val="000000"/>
                <w:sz w:val="26"/>
                <w:szCs w:val="26"/>
              </w:rPr>
              <w:t>PAGE NO.</w:t>
            </w:r>
          </w:p>
        </w:tc>
      </w:tr>
      <w:tr w:rsidR="002567B7" w14:paraId="4857EFC2"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BF" w14:textId="77777777" w:rsidR="002567B7" w:rsidRDefault="008574C5">
            <w:pPr>
              <w:spacing w:before="9" w:line="297" w:lineRule="auto"/>
              <w:rPr>
                <w:rFonts w:ascii="Calibri" w:eastAsia="Calibri" w:hAnsi="Calibri" w:cs="Calibri"/>
                <w:color w:val="000000"/>
                <w:sz w:val="36"/>
                <w:szCs w:val="36"/>
              </w:rPr>
            </w:pPr>
            <w:r>
              <w:rPr>
                <w:rFonts w:ascii="Calibri" w:eastAsia="Calibri" w:hAnsi="Calibri" w:cs="Calibri"/>
                <w:color w:val="000000"/>
                <w:sz w:val="26"/>
                <w:szCs w:val="26"/>
              </w:rPr>
              <w:t>1.</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0" w14:textId="77777777" w:rsidR="002567B7" w:rsidRDefault="008574C5">
            <w:pPr>
              <w:spacing w:before="9" w:line="297" w:lineRule="auto"/>
              <w:rPr>
                <w:rFonts w:ascii="Calibri" w:eastAsia="Calibri" w:hAnsi="Calibri" w:cs="Calibri"/>
                <w:color w:val="000000"/>
                <w:sz w:val="32"/>
                <w:szCs w:val="32"/>
              </w:rPr>
            </w:pPr>
            <w:r>
              <w:rPr>
                <w:rFonts w:ascii="Calibri" w:eastAsia="Calibri" w:hAnsi="Calibri" w:cs="Calibri"/>
                <w:color w:val="000000"/>
                <w:sz w:val="32"/>
                <w:szCs w:val="32"/>
              </w:rPr>
              <w:t>Introduction</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1" w14:textId="77777777" w:rsidR="002567B7" w:rsidRDefault="002567B7">
            <w:pPr>
              <w:spacing w:before="9" w:line="297" w:lineRule="auto"/>
              <w:rPr>
                <w:rFonts w:ascii="Calibri" w:eastAsia="Calibri" w:hAnsi="Calibri" w:cs="Calibri"/>
                <w:color w:val="000000"/>
                <w:sz w:val="36"/>
                <w:szCs w:val="36"/>
              </w:rPr>
            </w:pPr>
          </w:p>
        </w:tc>
      </w:tr>
      <w:tr w:rsidR="002567B7" w14:paraId="4857EFC7"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3" w14:textId="77777777" w:rsidR="002567B7" w:rsidRDefault="008574C5">
            <w:pPr>
              <w:spacing w:before="9" w:line="297" w:lineRule="auto"/>
              <w:rPr>
                <w:rFonts w:ascii="Calibri" w:eastAsia="Calibri" w:hAnsi="Calibri" w:cs="Calibri"/>
                <w:color w:val="000000"/>
                <w:sz w:val="26"/>
                <w:szCs w:val="26"/>
              </w:rPr>
            </w:pPr>
            <w:r>
              <w:rPr>
                <w:rFonts w:ascii="Calibri" w:eastAsia="Calibri" w:hAnsi="Calibri" w:cs="Calibri"/>
                <w:color w:val="000000"/>
                <w:sz w:val="26"/>
                <w:szCs w:val="26"/>
              </w:rPr>
              <w:t>2.</w:t>
            </w:r>
          </w:p>
          <w:p w14:paraId="4857EFC4" w14:textId="77777777" w:rsidR="002567B7" w:rsidRDefault="002567B7">
            <w:pPr>
              <w:spacing w:before="9" w:line="297" w:lineRule="auto"/>
              <w:rPr>
                <w:rFonts w:ascii="Calibri" w:eastAsia="Calibri" w:hAnsi="Calibri" w:cs="Calibri"/>
                <w:color w:val="000000"/>
                <w:sz w:val="36"/>
                <w:szCs w:val="36"/>
              </w:rPr>
            </w:pP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5" w14:textId="77777777" w:rsidR="002567B7" w:rsidRDefault="008574C5">
            <w:pPr>
              <w:spacing w:before="9" w:line="297" w:lineRule="auto"/>
              <w:rPr>
                <w:rFonts w:ascii="Calibri" w:eastAsia="Calibri" w:hAnsi="Calibri" w:cs="Calibri"/>
                <w:color w:val="000000"/>
                <w:sz w:val="32"/>
                <w:szCs w:val="32"/>
              </w:rPr>
            </w:pPr>
            <w:r>
              <w:rPr>
                <w:rFonts w:ascii="Calibri" w:eastAsia="Calibri" w:hAnsi="Calibri" w:cs="Calibri"/>
                <w:color w:val="000000"/>
                <w:sz w:val="32"/>
                <w:szCs w:val="32"/>
              </w:rPr>
              <w:t>Working of the existing systems</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6" w14:textId="77777777" w:rsidR="002567B7" w:rsidRDefault="002567B7">
            <w:pPr>
              <w:spacing w:before="9" w:line="297" w:lineRule="auto"/>
              <w:rPr>
                <w:rFonts w:ascii="Calibri" w:eastAsia="Calibri" w:hAnsi="Calibri" w:cs="Calibri"/>
                <w:color w:val="000000"/>
                <w:sz w:val="36"/>
                <w:szCs w:val="36"/>
              </w:rPr>
            </w:pPr>
          </w:p>
        </w:tc>
      </w:tr>
      <w:tr w:rsidR="002567B7" w14:paraId="4857EFCB" w14:textId="77777777">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8" w14:textId="77777777" w:rsidR="002567B7" w:rsidRDefault="008574C5">
            <w:pPr>
              <w:spacing w:before="9" w:line="297" w:lineRule="auto"/>
              <w:rPr>
                <w:rFonts w:ascii="Calibri" w:eastAsia="Calibri" w:hAnsi="Calibri" w:cs="Calibri"/>
                <w:color w:val="000000"/>
                <w:sz w:val="36"/>
                <w:szCs w:val="36"/>
              </w:rPr>
            </w:pPr>
            <w:r>
              <w:rPr>
                <w:rFonts w:ascii="Calibri" w:eastAsia="Calibri" w:hAnsi="Calibri" w:cs="Calibri"/>
                <w:color w:val="000000"/>
                <w:sz w:val="26"/>
                <w:szCs w:val="26"/>
              </w:rPr>
              <w:t>3.</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9" w14:textId="77777777" w:rsidR="002567B7" w:rsidRDefault="008574C5">
            <w:pPr>
              <w:spacing w:before="9" w:line="297" w:lineRule="auto"/>
              <w:rPr>
                <w:rFonts w:ascii="Calibri" w:eastAsia="Calibri" w:hAnsi="Calibri" w:cs="Calibri"/>
                <w:color w:val="000000"/>
                <w:sz w:val="32"/>
                <w:szCs w:val="32"/>
              </w:rPr>
            </w:pPr>
            <w:r>
              <w:rPr>
                <w:rFonts w:ascii="Calibri" w:eastAsia="Calibri" w:hAnsi="Calibri" w:cs="Calibri"/>
                <w:color w:val="000000"/>
                <w:sz w:val="32"/>
                <w:szCs w:val="32"/>
              </w:rPr>
              <w:t xml:space="preserve">Flow of work </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A" w14:textId="77777777" w:rsidR="002567B7" w:rsidRDefault="002567B7">
            <w:pPr>
              <w:spacing w:before="9" w:line="297" w:lineRule="auto"/>
              <w:rPr>
                <w:rFonts w:ascii="Calibri" w:eastAsia="Calibri" w:hAnsi="Calibri" w:cs="Calibri"/>
                <w:color w:val="000000"/>
                <w:sz w:val="36"/>
                <w:szCs w:val="36"/>
              </w:rPr>
            </w:pPr>
          </w:p>
        </w:tc>
      </w:tr>
      <w:tr w:rsidR="002567B7" w14:paraId="4857EFCF" w14:textId="77777777">
        <w:trPr>
          <w:trHeight w:val="425"/>
        </w:trPr>
        <w:tc>
          <w:tcPr>
            <w:tcW w:w="2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C" w14:textId="77777777" w:rsidR="002567B7" w:rsidRDefault="008574C5">
            <w:pPr>
              <w:spacing w:before="9" w:line="297" w:lineRule="auto"/>
              <w:rPr>
                <w:rFonts w:ascii="Calibri" w:eastAsia="Calibri" w:hAnsi="Calibri" w:cs="Calibri"/>
                <w:color w:val="000000"/>
                <w:sz w:val="36"/>
                <w:szCs w:val="36"/>
              </w:rPr>
            </w:pPr>
            <w:r>
              <w:rPr>
                <w:rFonts w:ascii="Calibri" w:eastAsia="Calibri" w:hAnsi="Calibri" w:cs="Calibri"/>
                <w:color w:val="000000"/>
                <w:sz w:val="26"/>
                <w:szCs w:val="26"/>
              </w:rPr>
              <w:t>4.</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D" w14:textId="77777777" w:rsidR="002567B7" w:rsidRDefault="008574C5">
            <w:pPr>
              <w:spacing w:before="9" w:line="297" w:lineRule="auto"/>
              <w:rPr>
                <w:rFonts w:ascii="Calibri" w:eastAsia="Calibri" w:hAnsi="Calibri" w:cs="Calibri"/>
                <w:color w:val="000000"/>
                <w:sz w:val="32"/>
                <w:szCs w:val="32"/>
              </w:rPr>
            </w:pPr>
            <w:r>
              <w:rPr>
                <w:rFonts w:ascii="Calibri" w:eastAsia="Calibri" w:hAnsi="Calibri" w:cs="Calibri"/>
                <w:color w:val="000000"/>
                <w:sz w:val="32"/>
                <w:szCs w:val="32"/>
              </w:rPr>
              <w:t>Architecture diagram of the proposed systems</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7EFCE" w14:textId="77777777" w:rsidR="002567B7" w:rsidRDefault="002567B7">
            <w:pPr>
              <w:spacing w:before="9" w:line="297" w:lineRule="auto"/>
              <w:rPr>
                <w:rFonts w:ascii="Calibri" w:eastAsia="Calibri" w:hAnsi="Calibri" w:cs="Calibri"/>
                <w:color w:val="000000"/>
                <w:sz w:val="36"/>
                <w:szCs w:val="36"/>
              </w:rPr>
            </w:pPr>
          </w:p>
        </w:tc>
      </w:tr>
    </w:tbl>
    <w:p w14:paraId="4857EFD0" w14:textId="77777777" w:rsidR="002567B7" w:rsidRDefault="002567B7">
      <w:pPr>
        <w:sectPr w:rsidR="002567B7">
          <w:pgSz w:w="12240" w:h="15840"/>
          <w:pgMar w:top="460" w:right="1580" w:bottom="1000" w:left="1720" w:header="0" w:footer="810" w:gutter="0"/>
          <w:cols w:space="720"/>
        </w:sectPr>
      </w:pPr>
    </w:p>
    <w:p w14:paraId="4857EFD1" w14:textId="77777777" w:rsidR="002567B7" w:rsidRDefault="008574C5">
      <w:pPr>
        <w:rPr>
          <w:color w:val="000000"/>
          <w:sz w:val="20"/>
          <w:szCs w:val="20"/>
        </w:rPr>
      </w:pPr>
      <w:r>
        <w:rPr>
          <w:noProof/>
          <w:color w:val="000000"/>
        </w:rPr>
        <w:lastRenderedPageBreak/>
        <w:drawing>
          <wp:anchor distT="0" distB="0" distL="0" distR="0" simplePos="0" relativeHeight="251690496" behindDoc="1" locked="0" layoutInCell="1" allowOverlap="1" wp14:anchorId="4857F10A" wp14:editId="4857F10B">
            <wp:simplePos x="0" y="0"/>
            <wp:positionH relativeFrom="page">
              <wp:posOffset>1444625</wp:posOffset>
            </wp:positionH>
            <wp:positionV relativeFrom="page">
              <wp:posOffset>9367520</wp:posOffset>
            </wp:positionV>
            <wp:extent cx="5140325" cy="41275"/>
            <wp:effectExtent l="0" t="0" r="0" b="0"/>
            <wp:wrapNone/>
            <wp:docPr id="179" name="image2.png"/>
            <wp:cNvGraphicFramePr/>
            <a:graphic xmlns:a="http://schemas.openxmlformats.org/drawingml/2006/main">
              <a:graphicData uri="http://schemas.openxmlformats.org/drawingml/2006/picture">
                <pic:pic xmlns:pic="http://schemas.openxmlformats.org/drawingml/2006/picture">
                  <pic:nvPicPr>
                    <pic:cNvPr id="179"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r>
        <w:rPr>
          <w:noProof/>
          <w:color w:val="000000"/>
        </w:rPr>
        <mc:AlternateContent>
          <mc:Choice Requires="wps">
            <w:drawing>
              <wp:anchor distT="0" distB="0" distL="114300" distR="114300" simplePos="0" relativeHeight="251639296" behindDoc="1" locked="0" layoutInCell="1" allowOverlap="1" wp14:anchorId="4857F10C" wp14:editId="4857F10D">
                <wp:simplePos x="0" y="0"/>
                <wp:positionH relativeFrom="page">
                  <wp:posOffset>610870</wp:posOffset>
                </wp:positionH>
                <wp:positionV relativeFrom="page">
                  <wp:posOffset>283210</wp:posOffset>
                </wp:positionV>
                <wp:extent cx="6544945" cy="9487535"/>
                <wp:effectExtent l="0" t="0" r="0" b="0"/>
                <wp:wrapNone/>
                <wp:docPr id="120" name="Freeform 120"/>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OjmLbAAAACwEAAA8AAAAAAAAAAQAgAAAAIgAAAGRycy9k&#10;b3ducmV2LnhtbFBLAQIUABQAAAAIAIdO4kDcctqBqgIAAGoHAAAOAAAAAAAAAAEAIAAAACoBAABk&#10;cnMvZTJvRG9jLnhtbFBLBQYAAAAABgAGAFkBAABG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D2" w14:textId="77777777" w:rsidR="002567B7" w:rsidRDefault="002567B7">
      <w:pPr>
        <w:rPr>
          <w:color w:val="000000"/>
          <w:sz w:val="20"/>
          <w:szCs w:val="20"/>
        </w:rPr>
      </w:pPr>
    </w:p>
    <w:p w14:paraId="4857EFD3" w14:textId="77777777" w:rsidR="002567B7" w:rsidRDefault="002567B7">
      <w:pPr>
        <w:spacing w:before="4"/>
        <w:rPr>
          <w:color w:val="000000"/>
          <w:sz w:val="28"/>
          <w:szCs w:val="28"/>
        </w:rPr>
      </w:pPr>
    </w:p>
    <w:p w14:paraId="4857EFD4" w14:textId="77777777" w:rsidR="002567B7" w:rsidRDefault="008574C5">
      <w:pPr>
        <w:pStyle w:val="Heading1"/>
        <w:ind w:left="761"/>
      </w:pPr>
      <w:r>
        <w:t>LIST OF SYMBOLS AND ABBREVIATIONS</w:t>
      </w:r>
    </w:p>
    <w:p w14:paraId="4857EFD5" w14:textId="77777777" w:rsidR="002567B7" w:rsidRDefault="002567B7">
      <w:pPr>
        <w:rPr>
          <w:b/>
          <w:color w:val="000000"/>
          <w:sz w:val="28"/>
          <w:szCs w:val="28"/>
        </w:rPr>
      </w:pPr>
    </w:p>
    <w:p w14:paraId="4857EFD6" w14:textId="77777777" w:rsidR="002567B7" w:rsidRDefault="002567B7">
      <w:pPr>
        <w:spacing w:before="9"/>
        <w:rPr>
          <w:b/>
          <w:color w:val="000000"/>
          <w:sz w:val="28"/>
          <w:szCs w:val="28"/>
        </w:rPr>
      </w:pPr>
    </w:p>
    <w:p w14:paraId="4857EFD7" w14:textId="77777777" w:rsidR="002567B7" w:rsidRDefault="008574C5">
      <w:pPr>
        <w:tabs>
          <w:tab w:val="left" w:pos="1883"/>
          <w:tab w:val="left" w:pos="5455"/>
        </w:tabs>
        <w:spacing w:before="1"/>
        <w:ind w:left="531"/>
        <w:rPr>
          <w:b/>
          <w:sz w:val="26"/>
          <w:szCs w:val="26"/>
        </w:rPr>
        <w:sectPr w:rsidR="002567B7">
          <w:pgSz w:w="12240" w:h="15840"/>
          <w:pgMar w:top="460" w:right="1580" w:bottom="1000" w:left="1720" w:header="0" w:footer="810" w:gutter="0"/>
          <w:cols w:space="720"/>
        </w:sectPr>
      </w:pPr>
      <w:r>
        <w:rPr>
          <w:b/>
          <w:sz w:val="26"/>
          <w:szCs w:val="26"/>
        </w:rPr>
        <w:t>S.NO</w:t>
      </w:r>
      <w:r>
        <w:rPr>
          <w:b/>
          <w:sz w:val="26"/>
          <w:szCs w:val="26"/>
        </w:rPr>
        <w:tab/>
      </w:r>
      <w:r>
        <w:rPr>
          <w:b/>
          <w:sz w:val="26"/>
          <w:szCs w:val="26"/>
        </w:rPr>
        <w:t>ABBREVIATIONS</w:t>
      </w:r>
      <w:r>
        <w:rPr>
          <w:b/>
          <w:sz w:val="26"/>
          <w:szCs w:val="26"/>
        </w:rPr>
        <w:tab/>
        <w:t>FULL FORM</w:t>
      </w:r>
    </w:p>
    <w:p w14:paraId="4857EFD8" w14:textId="77777777" w:rsidR="002567B7" w:rsidRDefault="008574C5">
      <w:pPr>
        <w:rPr>
          <w:b/>
          <w:color w:val="000000"/>
          <w:sz w:val="20"/>
          <w:szCs w:val="20"/>
        </w:rPr>
      </w:pPr>
      <w:r>
        <w:rPr>
          <w:noProof/>
          <w:color w:val="000000"/>
        </w:rPr>
        <w:lastRenderedPageBreak/>
        <mc:AlternateContent>
          <mc:Choice Requires="wps">
            <w:drawing>
              <wp:anchor distT="0" distB="0" distL="114300" distR="114300" simplePos="0" relativeHeight="251659776" behindDoc="1" locked="0" layoutInCell="1" allowOverlap="1" wp14:anchorId="4857F10E" wp14:editId="4857F10F">
                <wp:simplePos x="0" y="0"/>
                <wp:positionH relativeFrom="page">
                  <wp:posOffset>610870</wp:posOffset>
                </wp:positionH>
                <wp:positionV relativeFrom="page">
                  <wp:posOffset>283210</wp:posOffset>
                </wp:positionV>
                <wp:extent cx="6544945" cy="9487535"/>
                <wp:effectExtent l="0" t="0" r="0" b="0"/>
                <wp:wrapNone/>
                <wp:docPr id="142" name="Freeform 142"/>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OjmLbAAAACwEAAA8AAAAAAAAAAQAgAAAAIgAAAGRycy9k&#10;b3ducmV2LnhtbFBLAQIUABQAAAAIAIdO4kAB25ukqgIAAGoHAAAOAAAAAAAAAAEAIAAAACoBAABk&#10;cnMvZTJvRG9jLnhtbFBLBQYAAAAABgAGAFkBAABG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D9" w14:textId="77777777" w:rsidR="002567B7" w:rsidRDefault="002567B7">
      <w:pPr>
        <w:rPr>
          <w:b/>
          <w:color w:val="000000"/>
          <w:sz w:val="20"/>
          <w:szCs w:val="20"/>
        </w:rPr>
      </w:pPr>
    </w:p>
    <w:p w14:paraId="4857EFDA" w14:textId="77777777" w:rsidR="002567B7" w:rsidRDefault="002567B7">
      <w:pPr>
        <w:spacing w:before="4"/>
        <w:rPr>
          <w:b/>
          <w:color w:val="000000"/>
          <w:sz w:val="28"/>
          <w:szCs w:val="28"/>
        </w:rPr>
      </w:pPr>
    </w:p>
    <w:p w14:paraId="4857EFDB" w14:textId="77777777" w:rsidR="002567B7" w:rsidRDefault="008574C5">
      <w:pPr>
        <w:pStyle w:val="Heading1"/>
        <w:ind w:left="761"/>
      </w:pPr>
      <w:r>
        <w:t>CHAPTER 1</w:t>
      </w:r>
    </w:p>
    <w:p w14:paraId="4857EFDC" w14:textId="77777777" w:rsidR="002567B7" w:rsidRDefault="008574C5">
      <w:pPr>
        <w:pStyle w:val="Heading1"/>
        <w:spacing w:before="176"/>
        <w:ind w:right="0" w:firstLine="531"/>
        <w:jc w:val="left"/>
      </w:pPr>
      <w:bookmarkStart w:id="0" w:name="_heading=h.gjdgxs" w:colFirst="0" w:colLast="0"/>
      <w:bookmarkEnd w:id="0"/>
      <w:r>
        <w:t>1.1 INTRODUCTION</w:t>
      </w:r>
    </w:p>
    <w:p w14:paraId="4857EFDD" w14:textId="77777777" w:rsidR="002567B7" w:rsidRDefault="002567B7">
      <w:pPr>
        <w:spacing w:before="9"/>
        <w:rPr>
          <w:b/>
          <w:color w:val="000000"/>
        </w:rPr>
      </w:pPr>
    </w:p>
    <w:p w14:paraId="4857EFDE" w14:textId="77777777" w:rsidR="002567B7" w:rsidRDefault="008574C5">
      <w:pPr>
        <w:spacing w:line="360" w:lineRule="auto"/>
        <w:ind w:left="100" w:right="121"/>
        <w:jc w:val="both"/>
        <w:rPr>
          <w:rFonts w:ascii="Cambria" w:eastAsia="Cambria" w:hAnsi="Cambria" w:cs="Cambria"/>
          <w:sz w:val="26"/>
          <w:szCs w:val="26"/>
        </w:rPr>
      </w:pPr>
      <w:r>
        <w:rPr>
          <w:rFonts w:ascii="Cambria" w:eastAsia="Cambria" w:hAnsi="Cambria" w:cs="Cambria"/>
          <w:sz w:val="26"/>
          <w:szCs w:val="26"/>
        </w:rPr>
        <w:t xml:space="preserve">In the era of digital marketing, personalized and targeted advertising is increasingly crucial to connect with potential customers effectively. Social media platforms provide advertisers with </w:t>
      </w:r>
      <w:r>
        <w:rPr>
          <w:rFonts w:ascii="Cambria" w:eastAsia="Cambria" w:hAnsi="Cambria" w:cs="Cambria"/>
          <w:sz w:val="26"/>
          <w:szCs w:val="26"/>
        </w:rPr>
        <w:t>access to large amounts of user data, offering new opportunities for targeted marketing based on demographic profiles and behavioral indicators. Businesses seek models that can predict users' purchasing intent, allowing them to streamline marketing efforts, optimize ad spending, and improve conversion rates.</w:t>
      </w:r>
    </w:p>
    <w:p w14:paraId="4857EFDF" w14:textId="77777777" w:rsidR="002567B7" w:rsidRDefault="002567B7">
      <w:pPr>
        <w:rPr>
          <w:rFonts w:ascii="Cambria" w:eastAsia="Cambria" w:hAnsi="Cambria" w:cs="Cambria"/>
          <w:color w:val="000000"/>
          <w:sz w:val="26"/>
          <w:szCs w:val="26"/>
        </w:rPr>
      </w:pPr>
    </w:p>
    <w:p w14:paraId="4857EFE0" w14:textId="77777777" w:rsidR="002567B7" w:rsidRDefault="002567B7">
      <w:pPr>
        <w:spacing w:before="172"/>
        <w:rPr>
          <w:rFonts w:ascii="Cambria" w:eastAsia="Cambria" w:hAnsi="Cambria" w:cs="Cambria"/>
          <w:color w:val="000000"/>
          <w:sz w:val="26"/>
          <w:szCs w:val="26"/>
        </w:rPr>
      </w:pPr>
    </w:p>
    <w:p w14:paraId="4857EFE1" w14:textId="77777777" w:rsidR="002567B7" w:rsidRDefault="008574C5">
      <w:pPr>
        <w:spacing w:line="360" w:lineRule="auto"/>
        <w:ind w:left="100" w:right="116"/>
        <w:jc w:val="both"/>
        <w:rPr>
          <w:rFonts w:ascii="Cambria" w:eastAsia="Cambria" w:hAnsi="Cambria" w:cs="Cambria"/>
          <w:sz w:val="26"/>
          <w:szCs w:val="26"/>
        </w:rPr>
      </w:pPr>
      <w:r>
        <w:rPr>
          <w:rFonts w:ascii="Cambria" w:eastAsia="Cambria" w:hAnsi="Cambria" w:cs="Cambria"/>
          <w:sz w:val="26"/>
          <w:szCs w:val="26"/>
        </w:rPr>
        <w:t xml:space="preserve">This project focuses on using machine learning to classify social media users based on their propensity to purchase a product following an advertisement. Specifically, we aim to answer the question: *Can user demographics alone provide sufficient information to predict the likelihood of purchasing behavior </w:t>
      </w:r>
      <w:proofErr w:type="gramStart"/>
      <w:r>
        <w:rPr>
          <w:rFonts w:ascii="Cambria" w:eastAsia="Cambria" w:hAnsi="Cambria" w:cs="Cambria"/>
          <w:sz w:val="26"/>
          <w:szCs w:val="26"/>
        </w:rPr>
        <w:t>To</w:t>
      </w:r>
      <w:proofErr w:type="gramEnd"/>
      <w:r>
        <w:rPr>
          <w:rFonts w:ascii="Cambria" w:eastAsia="Cambria" w:hAnsi="Cambria" w:cs="Cambria"/>
          <w:sz w:val="26"/>
          <w:szCs w:val="26"/>
        </w:rPr>
        <w:t xml:space="preserve"> this end, we leverage a simple dataset containing age, estimated salary, and a binary label indicating whether a purchase was made. The objective is to build a model that can distinguish between users likely to purchase and those who are not, thus providing insights for targeted ad </w:t>
      </w:r>
      <w:proofErr w:type="spellStart"/>
      <w:proofErr w:type="gramStart"/>
      <w:r>
        <w:rPr>
          <w:rFonts w:ascii="Cambria" w:eastAsia="Cambria" w:hAnsi="Cambria" w:cs="Cambria"/>
          <w:sz w:val="26"/>
          <w:szCs w:val="26"/>
        </w:rPr>
        <w:t>strategies.In</w:t>
      </w:r>
      <w:proofErr w:type="spellEnd"/>
      <w:proofErr w:type="gramEnd"/>
      <w:r>
        <w:rPr>
          <w:rFonts w:ascii="Cambria" w:eastAsia="Cambria" w:hAnsi="Cambria" w:cs="Cambria"/>
          <w:sz w:val="26"/>
          <w:szCs w:val="26"/>
        </w:rPr>
        <w:t xml:space="preserve"> the age of digital marketing, social media platforms have become essential channels for businesses to engage with potential customers. Companies leverage these platforms to advertise products and services, aiming</w:t>
      </w:r>
      <w:r>
        <w:rPr>
          <w:rFonts w:ascii="Cambria" w:eastAsia="Cambria" w:hAnsi="Cambria" w:cs="Cambria"/>
          <w:sz w:val="26"/>
          <w:szCs w:val="26"/>
        </w:rPr>
        <w:t xml:space="preserve"> to reach the right audiences effectively. However, identifying users most likely to respond positively to ads is a significant challenge.</w:t>
      </w:r>
    </w:p>
    <w:p w14:paraId="4857EFE2" w14:textId="77777777" w:rsidR="002567B7" w:rsidRDefault="008574C5">
      <w:pPr>
        <w:spacing w:line="283" w:lineRule="auto"/>
        <w:jc w:val="both"/>
        <w:sectPr w:rsidR="002567B7">
          <w:footerReference w:type="default" r:id="rId14"/>
          <w:pgSz w:w="12240" w:h="15840"/>
          <w:pgMar w:top="460" w:right="1580" w:bottom="1000" w:left="1720" w:header="0" w:footer="810" w:gutter="0"/>
          <w:pgNumType w:start="1"/>
          <w:cols w:space="720"/>
        </w:sectPr>
      </w:pPr>
      <w:r>
        <w:rPr>
          <w:noProof/>
        </w:rPr>
        <w:drawing>
          <wp:anchor distT="0" distB="0" distL="0" distR="0" simplePos="0" relativeHeight="251671040" behindDoc="1" locked="0" layoutInCell="1" allowOverlap="1" wp14:anchorId="4857F110" wp14:editId="4857F111">
            <wp:simplePos x="0" y="0"/>
            <wp:positionH relativeFrom="column">
              <wp:posOffset>352425</wp:posOffset>
            </wp:positionH>
            <wp:positionV relativeFrom="paragraph">
              <wp:posOffset>557530</wp:posOffset>
            </wp:positionV>
            <wp:extent cx="5140325" cy="41275"/>
            <wp:effectExtent l="0" t="0" r="0" b="0"/>
            <wp:wrapNone/>
            <wp:docPr id="153" name="image2.png"/>
            <wp:cNvGraphicFramePr/>
            <a:graphic xmlns:a="http://schemas.openxmlformats.org/drawingml/2006/main">
              <a:graphicData uri="http://schemas.openxmlformats.org/drawingml/2006/picture">
                <pic:pic xmlns:pic="http://schemas.openxmlformats.org/drawingml/2006/picture">
                  <pic:nvPicPr>
                    <pic:cNvPr id="153"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EFE3" w14:textId="77777777" w:rsidR="002567B7" w:rsidRDefault="008574C5">
      <w:pPr>
        <w:rPr>
          <w:color w:val="000000"/>
          <w:sz w:val="20"/>
          <w:szCs w:val="20"/>
        </w:rPr>
      </w:pPr>
      <w:r>
        <w:rPr>
          <w:noProof/>
          <w:color w:val="000000"/>
        </w:rPr>
        <w:lastRenderedPageBreak/>
        <mc:AlternateContent>
          <mc:Choice Requires="wps">
            <w:drawing>
              <wp:anchor distT="0" distB="0" distL="114300" distR="114300" simplePos="0" relativeHeight="251634176" behindDoc="1" locked="0" layoutInCell="1" allowOverlap="1" wp14:anchorId="4857F112" wp14:editId="4857F113">
                <wp:simplePos x="0" y="0"/>
                <wp:positionH relativeFrom="page">
                  <wp:posOffset>610870</wp:posOffset>
                </wp:positionH>
                <wp:positionV relativeFrom="page">
                  <wp:posOffset>283210</wp:posOffset>
                </wp:positionV>
                <wp:extent cx="6544945" cy="9487535"/>
                <wp:effectExtent l="0" t="0" r="0" b="0"/>
                <wp:wrapNone/>
                <wp:docPr id="115" name="Freeform 115"/>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CzOjmLbAAAACwEAAA8AAAAAAAAAAQAgAAAAIgAAAGRycy9kb3ducmV2&#10;LnhtbFBLAQIUABQAAAAIAIdO4kCv1pAxpAIAAGoHAAAOAAAAAAAAAAEAIAAAACoBAABkcnMvZTJv&#10;RG9jLnhtbFBLBQYAAAAABgAGAFkBAABA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E4" w14:textId="77777777" w:rsidR="002567B7" w:rsidRDefault="002567B7">
      <w:pPr>
        <w:rPr>
          <w:color w:val="000000"/>
          <w:sz w:val="20"/>
          <w:szCs w:val="20"/>
        </w:rPr>
      </w:pPr>
    </w:p>
    <w:p w14:paraId="4857EFE5" w14:textId="77777777" w:rsidR="002567B7" w:rsidRDefault="002567B7">
      <w:pPr>
        <w:rPr>
          <w:color w:val="000000"/>
          <w:sz w:val="20"/>
          <w:szCs w:val="20"/>
        </w:rPr>
      </w:pPr>
    </w:p>
    <w:p w14:paraId="4857EFE6" w14:textId="77777777" w:rsidR="002567B7" w:rsidRDefault="002567B7">
      <w:pPr>
        <w:rPr>
          <w:color w:val="000000"/>
          <w:sz w:val="20"/>
          <w:szCs w:val="20"/>
        </w:rPr>
      </w:pPr>
    </w:p>
    <w:p w14:paraId="4857EFE7" w14:textId="77777777" w:rsidR="002567B7" w:rsidRDefault="002567B7">
      <w:pPr>
        <w:spacing w:before="3"/>
        <w:rPr>
          <w:color w:val="000000"/>
        </w:rPr>
      </w:pPr>
    </w:p>
    <w:p w14:paraId="4857EFE8" w14:textId="77777777" w:rsidR="002567B7" w:rsidRDefault="008574C5">
      <w:pPr>
        <w:pStyle w:val="Heading1"/>
        <w:spacing w:before="0"/>
        <w:ind w:left="965" w:right="38"/>
      </w:pPr>
      <w:r>
        <w:t>CHAPTER -2</w:t>
      </w:r>
    </w:p>
    <w:p w14:paraId="4857EFE9" w14:textId="77777777" w:rsidR="002567B7" w:rsidRDefault="002567B7">
      <w:pPr>
        <w:spacing w:before="4"/>
        <w:rPr>
          <w:b/>
          <w:color w:val="000000"/>
          <w:sz w:val="26"/>
          <w:szCs w:val="26"/>
        </w:rPr>
      </w:pPr>
    </w:p>
    <w:p w14:paraId="4857EFEA" w14:textId="77777777" w:rsidR="002567B7" w:rsidRDefault="008574C5">
      <w:pPr>
        <w:spacing w:before="96"/>
        <w:rPr>
          <w:b/>
          <w:sz w:val="28"/>
          <w:szCs w:val="28"/>
        </w:rPr>
      </w:pPr>
      <w:r>
        <w:rPr>
          <w:b/>
          <w:sz w:val="28"/>
          <w:szCs w:val="28"/>
          <w:u w:val="single"/>
        </w:rPr>
        <w:t>LITERATURE SURVEY</w:t>
      </w:r>
    </w:p>
    <w:p w14:paraId="4857EFEB" w14:textId="77777777" w:rsidR="002567B7" w:rsidRDefault="002567B7">
      <w:pPr>
        <w:tabs>
          <w:tab w:val="left" w:pos="915"/>
        </w:tabs>
        <w:spacing w:before="195"/>
        <w:ind w:left="2900" w:hanging="338"/>
        <w:rPr>
          <w:b/>
          <w:color w:val="000000"/>
        </w:rPr>
      </w:pPr>
    </w:p>
    <w:p w14:paraId="4857EFEC" w14:textId="77777777" w:rsidR="002567B7" w:rsidRDefault="002567B7">
      <w:pPr>
        <w:spacing w:before="9"/>
        <w:rPr>
          <w:b/>
          <w:color w:val="000000"/>
          <w:sz w:val="8"/>
          <w:szCs w:val="8"/>
        </w:rPr>
      </w:pPr>
    </w:p>
    <w:p w14:paraId="4857EFED" w14:textId="77777777" w:rsidR="002567B7" w:rsidRDefault="008574C5">
      <w:pPr>
        <w:spacing w:before="173" w:line="259" w:lineRule="auto"/>
        <w:ind w:left="100" w:right="114"/>
        <w:jc w:val="both"/>
        <w:rPr>
          <w:rFonts w:ascii="Cambria" w:eastAsia="Cambria" w:hAnsi="Cambria" w:cs="Cambria"/>
          <w:sz w:val="32"/>
          <w:szCs w:val="32"/>
        </w:rPr>
      </w:pPr>
      <w:r>
        <w:rPr>
          <w:rFonts w:ascii="Cambria" w:eastAsia="Cambria" w:hAnsi="Cambria" w:cs="Cambria"/>
          <w:color w:val="252525"/>
          <w:sz w:val="32"/>
          <w:szCs w:val="32"/>
        </w:rPr>
        <w:t xml:space="preserve">The classification of social media users based on their likelihood to respond to advertisements is a burgeoning field within digital marketing, fueled by advancements in machine learning and </w:t>
      </w:r>
      <w:r>
        <w:rPr>
          <w:rFonts w:ascii="Cambria" w:eastAsia="Cambria" w:hAnsi="Cambria" w:cs="Cambria"/>
          <w:color w:val="252525"/>
          <w:sz w:val="32"/>
          <w:szCs w:val="32"/>
        </w:rPr>
        <w:t>data-driven approaches. Social media platforms such as Facebook, Instagram, and Twitter are rich with user data, including demographics, engagement patterns, and purchase history, enabling precise ad targeting. Literature in this field explores various approaches to predict user behavior, focusing on the effectiveness of different algorithms, data types, and feature selection in improving prediction accuracy.</w:t>
      </w:r>
    </w:p>
    <w:p w14:paraId="4857EFEE" w14:textId="77777777" w:rsidR="002567B7" w:rsidRDefault="002567B7">
      <w:pPr>
        <w:rPr>
          <w:rFonts w:ascii="Cambria" w:eastAsia="Cambria" w:hAnsi="Cambria" w:cs="Cambria"/>
          <w:color w:val="000000"/>
          <w:sz w:val="32"/>
          <w:szCs w:val="32"/>
        </w:rPr>
      </w:pPr>
    </w:p>
    <w:p w14:paraId="4857EFEF" w14:textId="77777777" w:rsidR="002567B7" w:rsidRDefault="008574C5">
      <w:pPr>
        <w:pStyle w:val="Heading2"/>
        <w:ind w:left="0"/>
        <w:rPr>
          <w:rFonts w:ascii="Cambria" w:eastAsia="Cambria" w:hAnsi="Cambria" w:cs="Cambria"/>
          <w:color w:val="252525"/>
          <w:sz w:val="32"/>
          <w:szCs w:val="32"/>
        </w:rPr>
      </w:pPr>
      <w:r>
        <w:rPr>
          <w:rFonts w:ascii="Cambria" w:eastAsia="Cambria" w:hAnsi="Cambria" w:cs="Cambria"/>
          <w:color w:val="252525"/>
          <w:sz w:val="32"/>
          <w:szCs w:val="32"/>
        </w:rPr>
        <w:t>EXISTING METHODS</w:t>
      </w:r>
    </w:p>
    <w:p w14:paraId="4857EFF0" w14:textId="77777777" w:rsidR="002567B7" w:rsidRDefault="002567B7">
      <w:pPr>
        <w:pStyle w:val="Heading2"/>
        <w:ind w:left="0"/>
        <w:rPr>
          <w:rFonts w:ascii="Cambria" w:eastAsia="Cambria" w:hAnsi="Cambria" w:cs="Cambria"/>
          <w:color w:val="252525"/>
          <w:sz w:val="32"/>
          <w:szCs w:val="32"/>
        </w:rPr>
      </w:pPr>
    </w:p>
    <w:p w14:paraId="4857EFF1" w14:textId="77777777" w:rsidR="002567B7" w:rsidRDefault="008574C5">
      <w:pPr>
        <w:spacing w:line="360" w:lineRule="auto"/>
        <w:ind w:right="117"/>
        <w:jc w:val="both"/>
        <w:rPr>
          <w:rFonts w:ascii="Cambria" w:eastAsia="Cambria" w:hAnsi="Cambria" w:cs="Cambria"/>
          <w:color w:val="000000"/>
          <w:sz w:val="28"/>
          <w:szCs w:val="28"/>
        </w:rPr>
      </w:pPr>
      <w:r>
        <w:rPr>
          <w:rFonts w:ascii="Cambria" w:eastAsia="Cambria" w:hAnsi="Cambria" w:cs="Cambria"/>
          <w:color w:val="000000"/>
          <w:sz w:val="28"/>
          <w:szCs w:val="28"/>
        </w:rPr>
        <w:t>Several methodologies exist for predicting user response to advertisements. Traditional models, such as logistic regression and rule-based filtering, have been widely used in initial ad-targeting systems. Logistic regression, for example, provides a straightforward method of classification by estimating the probability that a user will respond to an ad based on factors like engagement and click-through rates. These models are easy to implement and interpret, but they often lack the complexity required to ca</w:t>
      </w:r>
      <w:r>
        <w:rPr>
          <w:rFonts w:ascii="Cambria" w:eastAsia="Cambria" w:hAnsi="Cambria" w:cs="Cambria"/>
          <w:color w:val="000000"/>
          <w:sz w:val="28"/>
          <w:szCs w:val="28"/>
        </w:rPr>
        <w:t xml:space="preserve">pture nuanced behaviors in larger </w:t>
      </w:r>
      <w:proofErr w:type="spellStart"/>
      <w:proofErr w:type="gramStart"/>
      <w:r>
        <w:rPr>
          <w:rFonts w:ascii="Cambria" w:eastAsia="Cambria" w:hAnsi="Cambria" w:cs="Cambria"/>
          <w:color w:val="000000"/>
          <w:sz w:val="28"/>
          <w:szCs w:val="28"/>
        </w:rPr>
        <w:t>datasets.In</w:t>
      </w:r>
      <w:proofErr w:type="spellEnd"/>
      <w:proofErr w:type="gramEnd"/>
      <w:r>
        <w:rPr>
          <w:rFonts w:ascii="Cambria" w:eastAsia="Cambria" w:hAnsi="Cambria" w:cs="Cambria"/>
          <w:color w:val="000000"/>
          <w:sz w:val="28"/>
          <w:szCs w:val="28"/>
        </w:rPr>
        <w:t xml:space="preserve"> recent years, machine learning algorithms like Decision Trees, Random Forests, Support Vector Machines (SVM), and neural networks have been introduced in response to the limitations of linear models.</w:t>
      </w:r>
    </w:p>
    <w:p w14:paraId="4857EFF2" w14:textId="77777777" w:rsidR="002567B7" w:rsidRDefault="008574C5">
      <w:pPr>
        <w:spacing w:line="369" w:lineRule="auto"/>
        <w:jc w:val="both"/>
        <w:sectPr w:rsidR="002567B7">
          <w:pgSz w:w="12240" w:h="15840"/>
          <w:pgMar w:top="460" w:right="1580" w:bottom="1000" w:left="1720" w:header="0" w:footer="810" w:gutter="0"/>
          <w:cols w:space="720"/>
        </w:sectPr>
      </w:pPr>
      <w:r>
        <w:rPr>
          <w:noProof/>
        </w:rPr>
        <w:drawing>
          <wp:anchor distT="0" distB="0" distL="0" distR="0" simplePos="0" relativeHeight="251682304" behindDoc="1" locked="0" layoutInCell="1" allowOverlap="1" wp14:anchorId="4857F114" wp14:editId="4857F115">
            <wp:simplePos x="0" y="0"/>
            <wp:positionH relativeFrom="column">
              <wp:posOffset>352425</wp:posOffset>
            </wp:positionH>
            <wp:positionV relativeFrom="paragraph">
              <wp:posOffset>248920</wp:posOffset>
            </wp:positionV>
            <wp:extent cx="5140325" cy="41275"/>
            <wp:effectExtent l="0" t="0" r="0" b="0"/>
            <wp:wrapNone/>
            <wp:docPr id="168" name="image2.png"/>
            <wp:cNvGraphicFramePr/>
            <a:graphic xmlns:a="http://schemas.openxmlformats.org/drawingml/2006/main">
              <a:graphicData uri="http://schemas.openxmlformats.org/drawingml/2006/picture">
                <pic:pic xmlns:pic="http://schemas.openxmlformats.org/drawingml/2006/picture">
                  <pic:nvPicPr>
                    <pic:cNvPr id="168"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EFF3" w14:textId="77777777" w:rsidR="002567B7" w:rsidRDefault="008574C5">
      <w:pPr>
        <w:rPr>
          <w:color w:val="000000"/>
          <w:sz w:val="20"/>
          <w:szCs w:val="20"/>
        </w:rPr>
      </w:pPr>
      <w:r>
        <w:rPr>
          <w:noProof/>
          <w:color w:val="000000"/>
        </w:rPr>
        <w:lastRenderedPageBreak/>
        <mc:AlternateContent>
          <mc:Choice Requires="wps">
            <w:drawing>
              <wp:anchor distT="0" distB="0" distL="114300" distR="114300" simplePos="0" relativeHeight="251646464" behindDoc="1" locked="0" layoutInCell="1" allowOverlap="1" wp14:anchorId="4857F116" wp14:editId="4857F117">
                <wp:simplePos x="0" y="0"/>
                <wp:positionH relativeFrom="page">
                  <wp:posOffset>610870</wp:posOffset>
                </wp:positionH>
                <wp:positionV relativeFrom="page">
                  <wp:posOffset>283210</wp:posOffset>
                </wp:positionV>
                <wp:extent cx="6544945" cy="9487535"/>
                <wp:effectExtent l="0" t="0" r="0" b="0"/>
                <wp:wrapNone/>
                <wp:docPr id="127" name="Freeform 127"/>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OjmLbAAAACwEAAA8AAAAAAAAAAQAgAAAAIgAAAGRycy9k&#10;b3ducmV2LnhtbFBLAQIUABQAAAAIAIdO4kDghpFhqgIAAGoHAAAOAAAAAAAAAAEAIAAAACoBAABk&#10;cnMvZTJvRG9jLnhtbFBLBQYAAAAABgAGAFkBAABG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F4" w14:textId="77777777" w:rsidR="002567B7" w:rsidRDefault="002567B7">
      <w:pPr>
        <w:rPr>
          <w:color w:val="000000"/>
          <w:sz w:val="20"/>
          <w:szCs w:val="20"/>
        </w:rPr>
      </w:pPr>
    </w:p>
    <w:p w14:paraId="4857EFF5" w14:textId="77777777" w:rsidR="002567B7" w:rsidRDefault="002567B7">
      <w:pPr>
        <w:spacing w:before="3"/>
        <w:rPr>
          <w:color w:val="000000"/>
          <w:sz w:val="28"/>
          <w:szCs w:val="28"/>
        </w:rPr>
      </w:pPr>
    </w:p>
    <w:p w14:paraId="4857EFF6" w14:textId="77777777" w:rsidR="002567B7" w:rsidRDefault="008574C5">
      <w:pPr>
        <w:pStyle w:val="Heading3"/>
        <w:spacing w:before="121"/>
        <w:ind w:left="100" w:firstLine="0"/>
        <w:rPr>
          <w:sz w:val="36"/>
          <w:szCs w:val="36"/>
        </w:rPr>
      </w:pPr>
      <w:r>
        <w:rPr>
          <w:sz w:val="36"/>
          <w:szCs w:val="36"/>
        </w:rPr>
        <w:t>Traditional Models</w:t>
      </w:r>
    </w:p>
    <w:p w14:paraId="4857EFF7" w14:textId="77777777" w:rsidR="002567B7" w:rsidRDefault="008574C5">
      <w:pPr>
        <w:spacing w:before="332" w:line="360" w:lineRule="auto"/>
        <w:ind w:left="100" w:right="115"/>
        <w:jc w:val="both"/>
        <w:rPr>
          <w:color w:val="000000"/>
          <w:sz w:val="28"/>
          <w:szCs w:val="28"/>
        </w:rPr>
      </w:pPr>
      <w:r>
        <w:rPr>
          <w:color w:val="000000"/>
          <w:sz w:val="28"/>
          <w:szCs w:val="28"/>
        </w:rPr>
        <w:t xml:space="preserve">The earliest methods for predicting user </w:t>
      </w:r>
      <w:r>
        <w:rPr>
          <w:color w:val="000000"/>
          <w:sz w:val="28"/>
          <w:szCs w:val="28"/>
        </w:rPr>
        <w:t>response to advertisements involved traditional statistical models like logistic regression and rule-based filtering. These models laid the foundation for digital ad targeting by offering straightforward ways to classify users based on specific criteria. For instance, logistic regression is commonly used in binary classification tasks, as it calculates the probability of an event occurring (such as a user clicking an ad) based on input variables. In the context of ad targeting, logistic regression might use</w:t>
      </w:r>
      <w:r>
        <w:rPr>
          <w:color w:val="000000"/>
          <w:sz w:val="28"/>
          <w:szCs w:val="28"/>
        </w:rPr>
        <w:t xml:space="preserve"> engagement metrics—such as historical click-through rates, ad views, and previous ad interactions—to estimate the likelihood that a user will respond positively to an ad.</w:t>
      </w:r>
    </w:p>
    <w:p w14:paraId="4857EFF8" w14:textId="77777777" w:rsidR="002567B7" w:rsidRDefault="008574C5">
      <w:pPr>
        <w:spacing w:before="160" w:line="360" w:lineRule="auto"/>
        <w:ind w:left="100" w:right="122"/>
        <w:jc w:val="both"/>
        <w:rPr>
          <w:color w:val="000000"/>
          <w:sz w:val="28"/>
          <w:szCs w:val="28"/>
        </w:rPr>
      </w:pPr>
      <w:r>
        <w:rPr>
          <w:color w:val="000000"/>
          <w:sz w:val="28"/>
          <w:szCs w:val="28"/>
        </w:rPr>
        <w:t xml:space="preserve">Rule-based filtering, another traditional approach, is used to define </w:t>
      </w:r>
      <w:r>
        <w:rPr>
          <w:color w:val="000000"/>
          <w:sz w:val="28"/>
          <w:szCs w:val="28"/>
        </w:rPr>
        <w:t>specific conditions or rules for targeting, such as showing ads only to users within a certain age range or income level.</w:t>
      </w:r>
    </w:p>
    <w:p w14:paraId="4857EFF9" w14:textId="77777777" w:rsidR="002567B7" w:rsidRDefault="008574C5">
      <w:pPr>
        <w:pStyle w:val="Heading3"/>
        <w:spacing w:before="159"/>
        <w:ind w:left="1084" w:firstLine="0"/>
        <w:rPr>
          <w:sz w:val="36"/>
          <w:szCs w:val="36"/>
        </w:rPr>
      </w:pPr>
      <w:r>
        <w:rPr>
          <w:sz w:val="36"/>
          <w:szCs w:val="36"/>
        </w:rPr>
        <w:t>Drawbacks Of Existing System</w:t>
      </w:r>
    </w:p>
    <w:p w14:paraId="4857EFFA" w14:textId="77777777" w:rsidR="002567B7" w:rsidRDefault="002567B7">
      <w:pPr>
        <w:rPr>
          <w:b/>
          <w:color w:val="000000"/>
          <w:sz w:val="28"/>
          <w:szCs w:val="28"/>
        </w:rPr>
      </w:pPr>
    </w:p>
    <w:p w14:paraId="4857EFFB" w14:textId="77777777" w:rsidR="002567B7" w:rsidRDefault="002567B7">
      <w:pPr>
        <w:spacing w:before="213"/>
        <w:rPr>
          <w:b/>
          <w:color w:val="000000"/>
          <w:sz w:val="28"/>
          <w:szCs w:val="28"/>
        </w:rPr>
      </w:pPr>
    </w:p>
    <w:p w14:paraId="4857EFFC" w14:textId="77777777" w:rsidR="002567B7" w:rsidRDefault="008574C5">
      <w:pPr>
        <w:spacing w:line="360" w:lineRule="auto"/>
        <w:ind w:left="100" w:right="119" w:firstLine="50"/>
        <w:jc w:val="both"/>
        <w:rPr>
          <w:color w:val="000000"/>
          <w:sz w:val="28"/>
          <w:szCs w:val="28"/>
        </w:rPr>
      </w:pPr>
      <w:r>
        <w:rPr>
          <w:color w:val="000000"/>
          <w:sz w:val="28"/>
          <w:szCs w:val="28"/>
        </w:rPr>
        <w:t>While these methods show promise, several drawbacks limit their practical application. Logistic regression and rule-based systems are simplistic, often failing to capture the nonlinear relationships in user behavior, which can lead to low prediction accuracy. Decision Trees, while interpretable, can overfit small datasets and are sensitive to noisy data, which can impact the model’s generalizability. Ensemble methods like Random Forests and Gradient Boosting, though more robust, are computationally intensiv</w:t>
      </w:r>
      <w:r>
        <w:rPr>
          <w:color w:val="000000"/>
          <w:sz w:val="28"/>
          <w:szCs w:val="28"/>
        </w:rPr>
        <w:t>e, requiring significant processing power that may not be feasible for real-time applications.</w:t>
      </w:r>
    </w:p>
    <w:p w14:paraId="4857EFFD" w14:textId="77777777" w:rsidR="002567B7" w:rsidRDefault="008574C5">
      <w:pPr>
        <w:spacing w:line="372" w:lineRule="auto"/>
        <w:jc w:val="both"/>
        <w:sectPr w:rsidR="002567B7">
          <w:pgSz w:w="12240" w:h="15840"/>
          <w:pgMar w:top="460" w:right="1580" w:bottom="1000" w:left="1720" w:header="0" w:footer="810" w:gutter="0"/>
          <w:cols w:space="720"/>
        </w:sectPr>
      </w:pPr>
      <w:r>
        <w:rPr>
          <w:noProof/>
        </w:rPr>
        <w:drawing>
          <wp:anchor distT="0" distB="0" distL="0" distR="0" simplePos="0" relativeHeight="251672064" behindDoc="1" locked="0" layoutInCell="1" allowOverlap="1" wp14:anchorId="4857F118" wp14:editId="4857F119">
            <wp:simplePos x="0" y="0"/>
            <wp:positionH relativeFrom="column">
              <wp:posOffset>352425</wp:posOffset>
            </wp:positionH>
            <wp:positionV relativeFrom="paragraph">
              <wp:posOffset>142240</wp:posOffset>
            </wp:positionV>
            <wp:extent cx="5140325" cy="41275"/>
            <wp:effectExtent l="0" t="0" r="0" b="0"/>
            <wp:wrapNone/>
            <wp:docPr id="155" name="image2.png"/>
            <wp:cNvGraphicFramePr/>
            <a:graphic xmlns:a="http://schemas.openxmlformats.org/drawingml/2006/main">
              <a:graphicData uri="http://schemas.openxmlformats.org/drawingml/2006/picture">
                <pic:pic xmlns:pic="http://schemas.openxmlformats.org/drawingml/2006/picture">
                  <pic:nvPicPr>
                    <pic:cNvPr id="155"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EFFE" w14:textId="77777777" w:rsidR="002567B7" w:rsidRDefault="008574C5">
      <w:pPr>
        <w:rPr>
          <w:color w:val="000000"/>
          <w:sz w:val="20"/>
          <w:szCs w:val="20"/>
        </w:rPr>
      </w:pPr>
      <w:r>
        <w:rPr>
          <w:noProof/>
          <w:color w:val="000000"/>
        </w:rPr>
        <w:lastRenderedPageBreak/>
        <mc:AlternateContent>
          <mc:Choice Requires="wps">
            <w:drawing>
              <wp:anchor distT="0" distB="0" distL="114300" distR="114300" simplePos="0" relativeHeight="251663872" behindDoc="1" locked="0" layoutInCell="1" allowOverlap="1" wp14:anchorId="4857F11A" wp14:editId="4857F11B">
                <wp:simplePos x="0" y="0"/>
                <wp:positionH relativeFrom="page">
                  <wp:posOffset>610870</wp:posOffset>
                </wp:positionH>
                <wp:positionV relativeFrom="page">
                  <wp:posOffset>283210</wp:posOffset>
                </wp:positionV>
                <wp:extent cx="6544945" cy="9487535"/>
                <wp:effectExtent l="0" t="0" r="0" b="0"/>
                <wp:wrapNone/>
                <wp:docPr id="146" name="Freeform 146"/>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szo5i2wAAAAsBAAAPAAAAAAAAAAEAIAAAACIAAABkcnMv&#10;ZG93bnJldi54bWxQSwECFAAUAAAACACHTuJAvCjJ66sCAABqBwAADgAAAAAAAAABACAAAAAqAQAA&#10;ZHJzL2Uyb0RvYy54bWxQSwUGAAAAAAYABgBZAQAARwY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p>
    <w:p w14:paraId="4857EFFF" w14:textId="77777777" w:rsidR="002567B7" w:rsidRDefault="008574C5">
      <w:pPr>
        <w:jc w:val="center"/>
        <w:rPr>
          <w:b/>
          <w:color w:val="000000"/>
          <w:sz w:val="32"/>
          <w:szCs w:val="32"/>
        </w:rPr>
      </w:pPr>
      <w:r>
        <w:rPr>
          <w:b/>
          <w:noProof/>
          <w:color w:val="000000"/>
          <w:sz w:val="32"/>
          <w:szCs w:val="32"/>
        </w:rPr>
        <w:drawing>
          <wp:anchor distT="0" distB="0" distL="0" distR="0" simplePos="0" relativeHeight="251665920" behindDoc="1" locked="0" layoutInCell="1" allowOverlap="1" wp14:anchorId="4857F11C" wp14:editId="4857F11D">
            <wp:simplePos x="0" y="0"/>
            <wp:positionH relativeFrom="page">
              <wp:posOffset>1444625</wp:posOffset>
            </wp:positionH>
            <wp:positionV relativeFrom="page">
              <wp:posOffset>9367520</wp:posOffset>
            </wp:positionV>
            <wp:extent cx="5140325" cy="41275"/>
            <wp:effectExtent l="0" t="0" r="0" b="0"/>
            <wp:wrapNone/>
            <wp:docPr id="148" name="image2.png"/>
            <wp:cNvGraphicFramePr/>
            <a:graphic xmlns:a="http://schemas.openxmlformats.org/drawingml/2006/main">
              <a:graphicData uri="http://schemas.openxmlformats.org/drawingml/2006/picture">
                <pic:pic xmlns:pic="http://schemas.openxmlformats.org/drawingml/2006/picture">
                  <pic:nvPicPr>
                    <pic:cNvPr id="148"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r>
        <w:rPr>
          <w:b/>
          <w:noProof/>
          <w:color w:val="000000"/>
          <w:sz w:val="32"/>
          <w:szCs w:val="32"/>
        </w:rPr>
        <mc:AlternateContent>
          <mc:Choice Requires="wps">
            <w:drawing>
              <wp:anchor distT="0" distB="0" distL="114300" distR="114300" simplePos="0" relativeHeight="251637248" behindDoc="1" locked="0" layoutInCell="1" allowOverlap="1" wp14:anchorId="4857F11E" wp14:editId="4857F11F">
                <wp:simplePos x="0" y="0"/>
                <wp:positionH relativeFrom="page">
                  <wp:posOffset>610870</wp:posOffset>
                </wp:positionH>
                <wp:positionV relativeFrom="page">
                  <wp:posOffset>283210</wp:posOffset>
                </wp:positionV>
                <wp:extent cx="6544945" cy="9487535"/>
                <wp:effectExtent l="0" t="0" r="0" b="0"/>
                <wp:wrapNone/>
                <wp:docPr id="118" name="Freeform 118"/>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CzOjmLbAAAACwEAAA8AAAAAAAAAAQAgAAAAIgAAAGRycy9k&#10;b3ducmV2LnhtbFBLAQIUABQAAAAIAIdO4kAXP2+FqgIAAGoHAAAOAAAAAAAAAAEAIAAAACoBAABk&#10;cnMvZTJvRG9jLnhtbFBLBQYAAAAABgAGAFkBAABG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r>
        <w:rPr>
          <w:b/>
          <w:color w:val="000000"/>
          <w:sz w:val="32"/>
          <w:szCs w:val="32"/>
        </w:rPr>
        <w:t>CHAPTER -3</w:t>
      </w:r>
    </w:p>
    <w:p w14:paraId="4857F000" w14:textId="77777777" w:rsidR="002567B7" w:rsidRDefault="002567B7">
      <w:pPr>
        <w:spacing w:before="3"/>
        <w:rPr>
          <w:b/>
          <w:color w:val="000000"/>
          <w:sz w:val="26"/>
          <w:szCs w:val="26"/>
        </w:rPr>
        <w:sectPr w:rsidR="002567B7">
          <w:pgSz w:w="12240" w:h="15840"/>
          <w:pgMar w:top="460" w:right="1580" w:bottom="1000" w:left="1720" w:header="0" w:footer="810" w:gutter="0"/>
          <w:cols w:space="720"/>
        </w:sectPr>
      </w:pPr>
    </w:p>
    <w:p w14:paraId="4857F001" w14:textId="77777777" w:rsidR="002567B7" w:rsidRDefault="002567B7">
      <w:pPr>
        <w:rPr>
          <w:b/>
          <w:color w:val="000000"/>
          <w:sz w:val="24"/>
          <w:szCs w:val="24"/>
        </w:rPr>
      </w:pPr>
    </w:p>
    <w:p w14:paraId="4857F002" w14:textId="77777777" w:rsidR="002567B7" w:rsidRDefault="008574C5">
      <w:pPr>
        <w:ind w:left="3149"/>
        <w:rPr>
          <w:b/>
          <w:sz w:val="28"/>
          <w:szCs w:val="28"/>
        </w:rPr>
      </w:pPr>
      <w:r>
        <w:rPr>
          <w:b/>
          <w:sz w:val="28"/>
          <w:szCs w:val="28"/>
        </w:rPr>
        <w:t>PROBLEM STATEMENT</w:t>
      </w:r>
    </w:p>
    <w:p w14:paraId="4857F003" w14:textId="77777777" w:rsidR="002567B7" w:rsidRDefault="002567B7">
      <w:pPr>
        <w:spacing w:before="269"/>
        <w:rPr>
          <w:b/>
          <w:color w:val="000000"/>
        </w:rPr>
      </w:pPr>
    </w:p>
    <w:p w14:paraId="4857F004" w14:textId="77777777" w:rsidR="002567B7" w:rsidRDefault="008574C5">
      <w:pPr>
        <w:spacing w:line="360" w:lineRule="auto"/>
        <w:ind w:left="100" w:right="121"/>
        <w:jc w:val="both"/>
        <w:rPr>
          <w:rFonts w:ascii="Cambria" w:eastAsia="Cambria" w:hAnsi="Cambria" w:cs="Cambria"/>
          <w:color w:val="000000"/>
          <w:sz w:val="28"/>
          <w:szCs w:val="28"/>
        </w:rPr>
      </w:pPr>
      <w:r>
        <w:rPr>
          <w:rFonts w:ascii="Cambria" w:eastAsia="Cambria" w:hAnsi="Cambria" w:cs="Cambria"/>
          <w:color w:val="000000"/>
          <w:sz w:val="28"/>
          <w:szCs w:val="28"/>
        </w:rPr>
        <w:t xml:space="preserve">In today’s digital age, social media platforms are integral to marketing strategies, enabling companies to reach millions of users worldwide. These platforms, including Facebook, </w:t>
      </w:r>
      <w:r>
        <w:rPr>
          <w:rFonts w:ascii="Cambria" w:eastAsia="Cambria" w:hAnsi="Cambria" w:cs="Cambria"/>
          <w:color w:val="000000"/>
          <w:sz w:val="28"/>
          <w:szCs w:val="28"/>
        </w:rPr>
        <w:t>Instagram, and Twitter, offer businesses the opportunity to advertise products and services to a vast audience. However, this potential is accompanied by a significant challenge: not all users viewing an advertisement are likely to make a purchase. Therefore, identifying and targeting those users who are more inclined to purchase can greatly enhance the effectiveness of advertising campaigns. This issue is compounded by the fact that many users are exposed to a high volume of ads daily, resulting in ad fati</w:t>
      </w:r>
      <w:r>
        <w:rPr>
          <w:rFonts w:ascii="Cambria" w:eastAsia="Cambria" w:hAnsi="Cambria" w:cs="Cambria"/>
          <w:color w:val="000000"/>
          <w:sz w:val="28"/>
          <w:szCs w:val="28"/>
        </w:rPr>
        <w:t>gue and decreased engagement over time.</w:t>
      </w:r>
    </w:p>
    <w:p w14:paraId="4857F005" w14:textId="77777777" w:rsidR="002567B7" w:rsidRDefault="008574C5">
      <w:pPr>
        <w:spacing w:before="158" w:line="360" w:lineRule="auto"/>
        <w:ind w:left="100" w:right="115"/>
        <w:jc w:val="both"/>
        <w:rPr>
          <w:rFonts w:ascii="Cambria" w:eastAsia="Cambria" w:hAnsi="Cambria" w:cs="Cambria"/>
          <w:color w:val="000000"/>
          <w:sz w:val="28"/>
          <w:szCs w:val="28"/>
        </w:rPr>
      </w:pPr>
      <w:r>
        <w:rPr>
          <w:rFonts w:ascii="Cambria" w:eastAsia="Cambria" w:hAnsi="Cambria" w:cs="Cambria"/>
          <w:color w:val="000000"/>
          <w:sz w:val="28"/>
          <w:szCs w:val="28"/>
        </w:rPr>
        <w:t>The goal of this project is to develop a machine learning model that classifies social media users based on their likelihood of making a purchase after seeing an advertisement. This classification can help businesses identify high-potential users, allowing them to strategically focus their advertising efforts on users more likely to convert. In doing so, companies can reduce unnecessary ad spend on low-probability buyers, improve return on investment (ROI), and provide users with more relevant ads, ultimate</w:t>
      </w:r>
      <w:r>
        <w:rPr>
          <w:rFonts w:ascii="Cambria" w:eastAsia="Cambria" w:hAnsi="Cambria" w:cs="Cambria"/>
          <w:color w:val="000000"/>
          <w:sz w:val="28"/>
          <w:szCs w:val="28"/>
        </w:rPr>
        <w:t>ly leading to a more efficient, cost-effective advertising approach.</w:t>
      </w:r>
    </w:p>
    <w:p w14:paraId="4857F006" w14:textId="77777777" w:rsidR="002567B7" w:rsidRDefault="008574C5">
      <w:pPr>
        <w:pStyle w:val="Heading3"/>
        <w:spacing w:before="158"/>
        <w:ind w:left="100" w:firstLine="0"/>
        <w:rPr>
          <w:rFonts w:ascii="Cambria" w:eastAsia="Cambria" w:hAnsi="Cambria" w:cs="Cambria"/>
          <w:sz w:val="36"/>
          <w:szCs w:val="36"/>
        </w:rPr>
      </w:pPr>
      <w:r>
        <w:rPr>
          <w:rFonts w:ascii="Cambria" w:eastAsia="Cambria" w:hAnsi="Cambria" w:cs="Cambria"/>
          <w:sz w:val="36"/>
          <w:szCs w:val="36"/>
        </w:rPr>
        <w:t>Importance of Targeted Advertising</w:t>
      </w:r>
    </w:p>
    <w:p w14:paraId="4857F007" w14:textId="77777777" w:rsidR="002567B7" w:rsidRDefault="008574C5">
      <w:pPr>
        <w:spacing w:before="188"/>
        <w:ind w:left="100" w:right="115"/>
        <w:jc w:val="both"/>
        <w:rPr>
          <w:rFonts w:ascii="Cambria" w:eastAsia="Cambria" w:hAnsi="Cambria" w:cs="Cambria"/>
          <w:color w:val="000000"/>
          <w:sz w:val="28"/>
          <w:szCs w:val="28"/>
        </w:rPr>
      </w:pPr>
      <w:r>
        <w:rPr>
          <w:rFonts w:ascii="Cambria" w:eastAsia="Cambria" w:hAnsi="Cambria" w:cs="Cambria"/>
          <w:color w:val="000000"/>
          <w:sz w:val="28"/>
          <w:szCs w:val="28"/>
        </w:rPr>
        <w:t xml:space="preserve">Targeted advertising, or directing ads toward users with higher purchase intent, is central to successful marketing on social media platforms. It’s well-established that users are more likely to engage with ads that are relevant to their interests, needs, or demographic profile. </w:t>
      </w:r>
      <w:r>
        <w:rPr>
          <w:b/>
          <w:noProof/>
          <w:color w:val="000000"/>
          <w:sz w:val="32"/>
          <w:szCs w:val="32"/>
        </w:rPr>
        <mc:AlternateContent>
          <mc:Choice Requires="wps">
            <w:drawing>
              <wp:anchor distT="0" distB="0" distL="0" distR="0" simplePos="0" relativeHeight="251628032" behindDoc="1" locked="0" layoutInCell="1" allowOverlap="1" wp14:anchorId="4857F120" wp14:editId="4857F121">
                <wp:simplePos x="0" y="0"/>
                <wp:positionH relativeFrom="page">
                  <wp:posOffset>610870</wp:posOffset>
                </wp:positionH>
                <wp:positionV relativeFrom="page">
                  <wp:posOffset>283210</wp:posOffset>
                </wp:positionV>
                <wp:extent cx="6544945" cy="9487535"/>
                <wp:effectExtent l="0" t="0" r="0" b="0"/>
                <wp:wrapNone/>
                <wp:docPr id="108" name="Freeform 108"/>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10292,14926" o:gfxdata="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zvVrJ2QAAAAsBAAAPAAAAAAAAAAEAIAAAACIAAABkcnMvZG93bnJldi54bWxQSwECFAAU&#10;AAAACACHTuJAg0J8qpsCAAAtBwAADgAAAAAAAAABACAAAAAo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color w:val="000000"/>
          <w:sz w:val="28"/>
          <w:szCs w:val="28"/>
        </w:rPr>
        <w:t xml:space="preserve">Platforms often use behavioral data such as past engagement with </w:t>
      </w:r>
      <w:r>
        <w:rPr>
          <w:b/>
          <w:noProof/>
          <w:color w:val="000000"/>
          <w:sz w:val="32"/>
          <w:szCs w:val="32"/>
        </w:rPr>
        <mc:AlternateContent>
          <mc:Choice Requires="wps">
            <w:drawing>
              <wp:anchor distT="0" distB="0" distL="0" distR="0" simplePos="0" relativeHeight="251619840" behindDoc="1" locked="0" layoutInCell="1" allowOverlap="1" wp14:anchorId="4857F122" wp14:editId="4857F123">
                <wp:simplePos x="0" y="0"/>
                <wp:positionH relativeFrom="page">
                  <wp:posOffset>610870</wp:posOffset>
                </wp:positionH>
                <wp:positionV relativeFrom="page">
                  <wp:posOffset>283210</wp:posOffset>
                </wp:positionV>
                <wp:extent cx="6544945" cy="9487535"/>
                <wp:effectExtent l="0" t="0" r="8255" b="6985"/>
                <wp:wrapNone/>
                <wp:docPr id="1" name="Freeform 1"/>
                <wp:cNvGraphicFramePr/>
                <a:graphic xmlns:a="http://schemas.openxmlformats.org/drawingml/2006/main">
                  <a:graphicData uri="http://schemas.microsoft.com/office/word/2010/wordprocessingShape">
                    <wps:wsp>
                      <wps:cNvSpPr/>
                      <wps:spPr>
                        <a:xfrm>
                          <a:off x="0" y="0"/>
                          <a:ext cx="6544945" cy="9487535"/>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10292,14926" o:gfxdata="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871aydkAAAALAQAADwAAAAAAAAABACAAAAAiAAAAZHJzL2Rvd25yZXYueG1sUEsBAhQAFAAA&#10;AAgAh07iQNt4VBSZAgAAIwcAAA4AAAAAAAAAAQAgAAAAKAEAAGRycy9lMm9Eb2MueG1sUEsFBgAA&#10;AAAGAAYAWQEAADMGA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color w:val="000000"/>
          <w:sz w:val="28"/>
          <w:szCs w:val="28"/>
        </w:rPr>
        <w:t>similar ads, click-</w:t>
      </w:r>
      <w:r>
        <w:rPr>
          <w:rFonts w:ascii="Cambria" w:eastAsia="Cambria" w:hAnsi="Cambria" w:cs="Cambria"/>
          <w:color w:val="000000"/>
          <w:sz w:val="28"/>
          <w:szCs w:val="28"/>
        </w:rPr>
        <w:lastRenderedPageBreak/>
        <w:t>through rates, and browsing history to make predictions about user intent. However, these metrics can be limited in scope. Demographic factors, such as age and income, are also crucial in determining a user’s likelihood of responding positively to an ad. For instance, an ad for luxury products may be more relevant to users within a higher income bracket, while ads for certain lifestyle products may appeal to specific age g</w:t>
      </w:r>
      <w:r>
        <w:rPr>
          <w:rFonts w:ascii="Cambria" w:eastAsia="Cambria" w:hAnsi="Cambria" w:cs="Cambria"/>
          <w:color w:val="000000"/>
          <w:sz w:val="28"/>
          <w:szCs w:val="28"/>
        </w:rPr>
        <w:t>roups.</w:t>
      </w:r>
    </w:p>
    <w:p w14:paraId="4857F008" w14:textId="77777777" w:rsidR="002567B7" w:rsidRDefault="008574C5">
      <w:pPr>
        <w:pStyle w:val="Heading3"/>
        <w:spacing w:before="121"/>
        <w:ind w:left="0" w:firstLine="0"/>
      </w:pPr>
      <w:r>
        <w:t>Challenges in Classifying Potential Buyers</w:t>
      </w:r>
    </w:p>
    <w:p w14:paraId="4857F009" w14:textId="77777777" w:rsidR="002567B7" w:rsidRDefault="008574C5">
      <w:pPr>
        <w:spacing w:before="188" w:line="256" w:lineRule="auto"/>
        <w:ind w:left="100" w:right="124"/>
        <w:jc w:val="both"/>
        <w:rPr>
          <w:color w:val="000000"/>
        </w:rPr>
      </w:pPr>
      <w:r>
        <w:rPr>
          <w:color w:val="000000"/>
        </w:rPr>
        <w:t>The classification of potential buyers presents multiple challenges, including data complexity, feature selection, and model interpretability. In particular:</w:t>
      </w:r>
    </w:p>
    <w:p w14:paraId="4857F00A" w14:textId="77777777" w:rsidR="002567B7" w:rsidRDefault="008574C5">
      <w:pPr>
        <w:numPr>
          <w:ilvl w:val="0"/>
          <w:numId w:val="2"/>
        </w:numPr>
        <w:tabs>
          <w:tab w:val="left" w:pos="820"/>
        </w:tabs>
        <w:spacing w:before="166" w:line="360" w:lineRule="auto"/>
        <w:ind w:right="119"/>
        <w:rPr>
          <w:color w:val="000000"/>
          <w:sz w:val="28"/>
          <w:szCs w:val="28"/>
        </w:rPr>
      </w:pPr>
      <w:r>
        <w:rPr>
          <w:b/>
          <w:color w:val="000000"/>
          <w:sz w:val="28"/>
          <w:szCs w:val="28"/>
        </w:rPr>
        <w:t>Data Complexity</w:t>
      </w:r>
      <w:r>
        <w:rPr>
          <w:color w:val="000000"/>
          <w:sz w:val="28"/>
          <w:szCs w:val="28"/>
        </w:rPr>
        <w:t>: Social media data can be both vast and unstructured, covering everything from user profiles and demographics to engagement patterns and historical interactions. Developing a classification model that can meaningfully interpret relevant data points while avoiding irrelevant noise is crucial.</w:t>
      </w:r>
    </w:p>
    <w:p w14:paraId="4857F00B" w14:textId="77777777" w:rsidR="002567B7" w:rsidRDefault="008574C5">
      <w:pPr>
        <w:numPr>
          <w:ilvl w:val="0"/>
          <w:numId w:val="2"/>
        </w:numPr>
        <w:tabs>
          <w:tab w:val="left" w:pos="820"/>
        </w:tabs>
        <w:spacing w:before="161" w:line="360" w:lineRule="auto"/>
        <w:ind w:right="119"/>
        <w:rPr>
          <w:color w:val="000000"/>
          <w:sz w:val="28"/>
          <w:szCs w:val="28"/>
        </w:rPr>
      </w:pPr>
      <w:r>
        <w:rPr>
          <w:b/>
          <w:color w:val="000000"/>
          <w:sz w:val="28"/>
          <w:szCs w:val="28"/>
        </w:rPr>
        <w:t>Feature Selection</w:t>
      </w:r>
      <w:r>
        <w:rPr>
          <w:color w:val="000000"/>
          <w:sz w:val="28"/>
          <w:szCs w:val="28"/>
        </w:rPr>
        <w:t>: Many existing models rely heavily on behavioral features, which may not be as reliable or stable over time as demographic features like age and income. Behavioral features can fluctuate frequently, influenced by a user’s temporary interests, browsing habits, or even random clicks. This project proposes that demographic information, although simpler, may provide a more consistent baseline for predicting purchase intent.</w:t>
      </w:r>
    </w:p>
    <w:p w14:paraId="4857F00C" w14:textId="77777777" w:rsidR="002567B7" w:rsidRDefault="008574C5">
      <w:pPr>
        <w:numPr>
          <w:ilvl w:val="0"/>
          <w:numId w:val="2"/>
        </w:numPr>
        <w:tabs>
          <w:tab w:val="left" w:pos="820"/>
        </w:tabs>
        <w:spacing w:before="157" w:line="360" w:lineRule="auto"/>
        <w:ind w:right="115"/>
        <w:rPr>
          <w:color w:val="000000"/>
          <w:sz w:val="28"/>
          <w:szCs w:val="28"/>
        </w:rPr>
      </w:pPr>
      <w:r>
        <w:rPr>
          <w:b/>
          <w:color w:val="000000"/>
          <w:sz w:val="28"/>
          <w:szCs w:val="28"/>
        </w:rPr>
        <w:t>Model Interpretability</w:t>
      </w:r>
      <w:r>
        <w:rPr>
          <w:color w:val="000000"/>
          <w:sz w:val="28"/>
          <w:szCs w:val="28"/>
        </w:rPr>
        <w:t>: Businesses require transparency in their decision- making processes. While black-box models such as deep neural networks can provide high accuracy, they often lack interpretability, making it difficult for marketing teams to understand why certain users were classified as high- potential buyers. Decision Trees, by contrast, provide a clear path of decisions that can be reviewed, interpreted, and even adjusted as business requirements evolve.</w:t>
      </w:r>
    </w:p>
    <w:p w14:paraId="4857F00D" w14:textId="77777777" w:rsidR="002567B7" w:rsidRDefault="008574C5">
      <w:pPr>
        <w:spacing w:line="367" w:lineRule="auto"/>
        <w:jc w:val="both"/>
        <w:sectPr w:rsidR="002567B7">
          <w:type w:val="continuous"/>
          <w:pgSz w:w="12240" w:h="15840"/>
          <w:pgMar w:top="460" w:right="1580" w:bottom="1000" w:left="1720" w:header="0" w:footer="810" w:gutter="0"/>
          <w:cols w:space="720"/>
        </w:sectPr>
      </w:pPr>
      <w:r>
        <w:rPr>
          <w:noProof/>
        </w:rPr>
        <w:drawing>
          <wp:anchor distT="0" distB="0" distL="0" distR="0" simplePos="0" relativeHeight="251673088" behindDoc="1" locked="0" layoutInCell="1" allowOverlap="1" wp14:anchorId="4857F124" wp14:editId="4857F125">
            <wp:simplePos x="0" y="0"/>
            <wp:positionH relativeFrom="column">
              <wp:posOffset>352425</wp:posOffset>
            </wp:positionH>
            <wp:positionV relativeFrom="paragraph">
              <wp:posOffset>85725</wp:posOffset>
            </wp:positionV>
            <wp:extent cx="5140325" cy="41275"/>
            <wp:effectExtent l="0" t="0" r="0" b="0"/>
            <wp:wrapNone/>
            <wp:docPr id="157" name="image2.png"/>
            <wp:cNvGraphicFramePr/>
            <a:graphic xmlns:a="http://schemas.openxmlformats.org/drawingml/2006/main">
              <a:graphicData uri="http://schemas.openxmlformats.org/drawingml/2006/picture">
                <pic:pic xmlns:pic="http://schemas.openxmlformats.org/drawingml/2006/picture">
                  <pic:nvPicPr>
                    <pic:cNvPr id="157"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0E" w14:textId="77777777" w:rsidR="002567B7" w:rsidRDefault="008574C5">
      <w:pPr>
        <w:spacing w:before="150" w:line="369" w:lineRule="auto"/>
        <w:ind w:left="531" w:right="282" w:firstLine="3622"/>
        <w:jc w:val="both"/>
        <w:rPr>
          <w:b/>
          <w:color w:val="000000"/>
          <w:sz w:val="28"/>
          <w:szCs w:val="28"/>
        </w:rPr>
      </w:pPr>
      <w:r>
        <w:rPr>
          <w:b/>
          <w:noProof/>
          <w:color w:val="000000"/>
          <w:sz w:val="40"/>
          <w:szCs w:val="40"/>
        </w:rPr>
        <w:lastRenderedPageBreak/>
        <mc:AlternateContent>
          <mc:Choice Requires="wps">
            <w:drawing>
              <wp:anchor distT="0" distB="0" distL="0" distR="0" simplePos="0" relativeHeight="251623936" behindDoc="1" locked="0" layoutInCell="1" allowOverlap="1" wp14:anchorId="4857F126" wp14:editId="4857F127">
                <wp:simplePos x="0" y="0"/>
                <wp:positionH relativeFrom="page">
                  <wp:posOffset>610870</wp:posOffset>
                </wp:positionH>
                <wp:positionV relativeFrom="page">
                  <wp:posOffset>283210</wp:posOffset>
                </wp:positionV>
                <wp:extent cx="6544945" cy="9487535"/>
                <wp:effectExtent l="0" t="0" r="0" b="0"/>
                <wp:wrapNone/>
                <wp:docPr id="104" name="Freeform 104"/>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10292,14926" o:gfxdata="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zvVrJ2QAAAAsBAAAPAAAAAAAAAAEAIAAAACIAAABkcnMvZG93bnJldi54bWxQSwECFAAU&#10;AAAACACHTuJA0Je33ZsCAAAtBwAADgAAAAAAAAABACAAAAAo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b/>
          <w:noProof/>
          <w:color w:val="000000"/>
          <w:sz w:val="28"/>
          <w:szCs w:val="28"/>
        </w:rPr>
        <mc:AlternateContent>
          <mc:Choice Requires="wps">
            <w:drawing>
              <wp:anchor distT="0" distB="0" distL="114300" distR="114300" simplePos="0" relativeHeight="251640320" behindDoc="1" locked="0" layoutInCell="1" allowOverlap="1" wp14:anchorId="4857F128" wp14:editId="4857F129">
                <wp:simplePos x="0" y="0"/>
                <wp:positionH relativeFrom="page">
                  <wp:posOffset>610870</wp:posOffset>
                </wp:positionH>
                <wp:positionV relativeFrom="page">
                  <wp:posOffset>283210</wp:posOffset>
                </wp:positionV>
                <wp:extent cx="6544945" cy="9487535"/>
                <wp:effectExtent l="0" t="0" r="0" b="0"/>
                <wp:wrapNone/>
                <wp:docPr id="121" name="Freeform 121"/>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szo5i2wAAAAsBAAAPAAAAAAAAAAEAIAAAACIAAABkcnMv&#10;ZG93bnJldi54bWxQSwECFAAUAAAACACHTuJAo4/S5KsCAABqBwAADgAAAAAAAAABACAAAAAqAQAA&#10;ZHJzL2Uyb0RvYy54bWxQSwUGAAAAAAYABgBZAQAARwY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r>
        <w:rPr>
          <w:b/>
          <w:noProof/>
          <w:color w:val="000000"/>
          <w:sz w:val="28"/>
          <w:szCs w:val="28"/>
        </w:rPr>
        <w:drawing>
          <wp:anchor distT="0" distB="0" distL="0" distR="0" simplePos="0" relativeHeight="251667968" behindDoc="1" locked="0" layoutInCell="1" allowOverlap="1" wp14:anchorId="4857F12A" wp14:editId="4857F12B">
            <wp:simplePos x="0" y="0"/>
            <wp:positionH relativeFrom="page">
              <wp:posOffset>1444625</wp:posOffset>
            </wp:positionH>
            <wp:positionV relativeFrom="page">
              <wp:posOffset>9367520</wp:posOffset>
            </wp:positionV>
            <wp:extent cx="5140325" cy="41275"/>
            <wp:effectExtent l="0" t="0" r="0" b="0"/>
            <wp:wrapNone/>
            <wp:docPr id="150" name="image2.png"/>
            <wp:cNvGraphicFramePr/>
            <a:graphic xmlns:a="http://schemas.openxmlformats.org/drawingml/2006/main">
              <a:graphicData uri="http://schemas.openxmlformats.org/drawingml/2006/picture">
                <pic:pic xmlns:pic="http://schemas.openxmlformats.org/drawingml/2006/picture">
                  <pic:nvPicPr>
                    <pic:cNvPr id="150" name="image2.png"/>
                    <pic:cNvPicPr preferRelativeResize="0"/>
                  </pic:nvPicPr>
                  <pic:blipFill>
                    <a:blip r:embed="rId12"/>
                    <a:srcRect/>
                    <a:stretch>
                      <a:fillRect/>
                    </a:stretch>
                  </pic:blipFill>
                  <pic:spPr>
                    <a:xfrm>
                      <a:off x="0" y="0"/>
                      <a:ext cx="5140451" cy="41148"/>
                    </a:xfrm>
                    <a:prstGeom prst="rect">
                      <a:avLst/>
                    </a:prstGeom>
                  </pic:spPr>
                </pic:pic>
              </a:graphicData>
            </a:graphic>
          </wp:anchor>
        </w:drawing>
      </w:r>
      <w:r>
        <w:rPr>
          <w:b/>
          <w:noProof/>
          <w:color w:val="000000"/>
          <w:sz w:val="28"/>
          <w:szCs w:val="28"/>
        </w:rPr>
        <mc:AlternateContent>
          <mc:Choice Requires="wps">
            <w:drawing>
              <wp:anchor distT="0" distB="0" distL="114300" distR="114300" simplePos="0" relativeHeight="251638272" behindDoc="1" locked="0" layoutInCell="1" allowOverlap="1" wp14:anchorId="4857F12C" wp14:editId="4857F12D">
                <wp:simplePos x="0" y="0"/>
                <wp:positionH relativeFrom="page">
                  <wp:posOffset>610870</wp:posOffset>
                </wp:positionH>
                <wp:positionV relativeFrom="page">
                  <wp:posOffset>283210</wp:posOffset>
                </wp:positionV>
                <wp:extent cx="6544945" cy="9487535"/>
                <wp:effectExtent l="0" t="0" r="0" b="0"/>
                <wp:wrapNone/>
                <wp:docPr id="119" name="Freeform 119"/>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szo5i2wAAAAsBAAAPAAAAAAAAAAEAIAAAACIAAABkcnMv&#10;ZG93bnJldi54bWxQSwECFAAUAAAACACHTuJAaMJn4KsCAABqBwAADgAAAAAAAAABACAAAAAqAQAA&#10;ZHJzL2Uyb0RvYy54bWxQSwUGAAAAAAYABgBZAQAARwY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r>
        <w:rPr>
          <w:b/>
          <w:noProof/>
          <w:color w:val="000000"/>
          <w:sz w:val="28"/>
          <w:szCs w:val="28"/>
        </w:rPr>
        <mc:AlternateContent>
          <mc:Choice Requires="wps">
            <w:drawing>
              <wp:anchor distT="0" distB="0" distL="114300" distR="114300" simplePos="0" relativeHeight="251644416" behindDoc="1" locked="0" layoutInCell="1" allowOverlap="1" wp14:anchorId="4857F12E" wp14:editId="4857F12F">
                <wp:simplePos x="0" y="0"/>
                <wp:positionH relativeFrom="page">
                  <wp:posOffset>610870</wp:posOffset>
                </wp:positionH>
                <wp:positionV relativeFrom="page">
                  <wp:posOffset>283210</wp:posOffset>
                </wp:positionV>
                <wp:extent cx="6544945" cy="9487535"/>
                <wp:effectExtent l="0" t="0" r="0" b="0"/>
                <wp:wrapNone/>
                <wp:docPr id="125" name="Freeform 125"/>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6535420" h="9478010" extrusionOk="0">
                              <a:moveTo>
                                <a:pt x="6534785" y="0"/>
                              </a:moveTo>
                              <a:lnTo>
                                <a:pt x="6508750" y="0"/>
                              </a:lnTo>
                              <a:lnTo>
                                <a:pt x="6508750" y="25400"/>
                              </a:lnTo>
                              <a:lnTo>
                                <a:pt x="6508750" y="9451340"/>
                              </a:lnTo>
                              <a:lnTo>
                                <a:pt x="25400" y="9451340"/>
                              </a:lnTo>
                              <a:lnTo>
                                <a:pt x="25400" y="25400"/>
                              </a:lnTo>
                              <a:lnTo>
                                <a:pt x="6508750" y="25400"/>
                              </a:lnTo>
                              <a:lnTo>
                                <a:pt x="6508750" y="0"/>
                              </a:lnTo>
                              <a:lnTo>
                                <a:pt x="0" y="0"/>
                              </a:lnTo>
                              <a:lnTo>
                                <a:pt x="0" y="25400"/>
                              </a:lnTo>
                              <a:lnTo>
                                <a:pt x="0" y="9451340"/>
                              </a:lnTo>
                              <a:lnTo>
                                <a:pt x="0" y="9477375"/>
                              </a:lnTo>
                              <a:lnTo>
                                <a:pt x="6508750" y="9477375"/>
                              </a:lnTo>
                              <a:lnTo>
                                <a:pt x="6534785" y="9477375"/>
                              </a:lnTo>
                              <a:lnTo>
                                <a:pt x="6534785" y="9451340"/>
                              </a:lnTo>
                              <a:lnTo>
                                <a:pt x="6534785" y="25400"/>
                              </a:lnTo>
                              <a:lnTo>
                                <a:pt x="653478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6535420,9478010" o:gfxdata="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CzOjmLbAAAACwEAAA8AAAAAAAAAAQAgAAAAIgAAAGRycy9kb3ducmV2&#10;LnhtbFBLAQIUABQAAAAIAIdO4kAefICrpAIAAGoHAAAOAAAAAAAAAAEAIAAAACoBAABkcnMvZTJv&#10;RG9jLnhtbFBLBQYAAAAABgAGAFkBAABABgAAAAA=&#10;" path="m6534785,0l6508750,0,6508750,25400,6508750,9451340,25400,9451340,25400,25400,6508750,25400,6508750,0,0,0,0,25400,0,9451340,0,9477375,6508750,9477375,6534785,9477375,6534785,9451340,6534785,25400,6534785,0xe">
                <v:fill on="t" focussize="0,0"/>
                <v:stroke on="f"/>
                <v:imagedata o:title=""/>
                <o:lock v:ext="edit" aspectratio="f"/>
                <v:textbox inset="7.1988188976378pt,7.1988188976378pt,7.1988188976378pt,7.1988188976378pt"/>
              </v:shape>
            </w:pict>
          </mc:Fallback>
        </mc:AlternateContent>
      </w:r>
      <w:r>
        <w:rPr>
          <w:b/>
          <w:color w:val="000000"/>
          <w:sz w:val="28"/>
          <w:szCs w:val="28"/>
        </w:rPr>
        <w:t>CHAPTER -4</w:t>
      </w:r>
    </w:p>
    <w:p w14:paraId="4857F00F" w14:textId="77777777" w:rsidR="002567B7" w:rsidRDefault="002567B7">
      <w:pPr>
        <w:spacing w:before="150" w:line="369" w:lineRule="auto"/>
        <w:ind w:left="531" w:right="282" w:firstLine="676"/>
        <w:jc w:val="center"/>
        <w:rPr>
          <w:b/>
          <w:color w:val="000000"/>
          <w:sz w:val="28"/>
          <w:szCs w:val="28"/>
        </w:rPr>
      </w:pPr>
    </w:p>
    <w:p w14:paraId="4857F010" w14:textId="77777777" w:rsidR="002567B7" w:rsidRDefault="008574C5">
      <w:pPr>
        <w:spacing w:before="150" w:line="369" w:lineRule="auto"/>
        <w:ind w:right="282" w:firstLine="4280"/>
        <w:jc w:val="both"/>
        <w:rPr>
          <w:b/>
          <w:color w:val="000000"/>
          <w:sz w:val="28"/>
          <w:szCs w:val="28"/>
        </w:rPr>
      </w:pPr>
      <w:r>
        <w:rPr>
          <w:b/>
          <w:color w:val="000000"/>
          <w:sz w:val="28"/>
          <w:szCs w:val="28"/>
        </w:rPr>
        <w:t>OBJECTIVE</w:t>
      </w:r>
    </w:p>
    <w:p w14:paraId="4857F011" w14:textId="77777777" w:rsidR="002567B7" w:rsidRDefault="002567B7">
      <w:pPr>
        <w:spacing w:before="179"/>
        <w:rPr>
          <w:b/>
          <w:color w:val="000000"/>
        </w:rPr>
      </w:pPr>
    </w:p>
    <w:p w14:paraId="4857F012" w14:textId="77777777" w:rsidR="002567B7" w:rsidRDefault="008574C5">
      <w:pPr>
        <w:spacing w:before="1" w:line="360" w:lineRule="auto"/>
        <w:ind w:left="100" w:right="117"/>
        <w:jc w:val="both"/>
        <w:rPr>
          <w:rFonts w:ascii="Cambria" w:eastAsia="Cambria" w:hAnsi="Cambria" w:cs="Cambria"/>
          <w:color w:val="000000"/>
          <w:sz w:val="28"/>
          <w:szCs w:val="28"/>
        </w:rPr>
      </w:pPr>
      <w:r>
        <w:rPr>
          <w:rFonts w:ascii="Cambria" w:eastAsia="Cambria" w:hAnsi="Cambria" w:cs="Cambria"/>
          <w:color w:val="000000"/>
          <w:sz w:val="28"/>
          <w:szCs w:val="28"/>
        </w:rPr>
        <w:t xml:space="preserve">The primary objective of this </w:t>
      </w:r>
      <w:r>
        <w:rPr>
          <w:rFonts w:ascii="Cambria" w:eastAsia="Cambria" w:hAnsi="Cambria" w:cs="Cambria"/>
          <w:color w:val="000000"/>
          <w:sz w:val="28"/>
          <w:szCs w:val="28"/>
        </w:rPr>
        <w:t xml:space="preserve">project is to develop a machine learning model capable of accurately classifying social media users based on their likelihood of making a purchase after viewing an advertisement. This model aims to leverage demographic information, such as age, gender, and estimated salary, to predict purchasing behavior in a way that is computationally efficient, interpretable, and adaptable to various advertising scenarios. By using demographic data as the primary feature set, this project seeks to offer an approach that </w:t>
      </w:r>
      <w:r>
        <w:rPr>
          <w:rFonts w:ascii="Cambria" w:eastAsia="Cambria" w:hAnsi="Cambria" w:cs="Cambria"/>
          <w:color w:val="000000"/>
          <w:sz w:val="28"/>
          <w:szCs w:val="28"/>
        </w:rPr>
        <w:t>can be easily understood and implemented by businesses, enhancing the effectiveness of their advertising campaigns while maintaining transparency and reducing the need for complex, resource-intensive models.</w:t>
      </w:r>
    </w:p>
    <w:p w14:paraId="4857F013" w14:textId="77777777" w:rsidR="002567B7" w:rsidRDefault="008574C5">
      <w:pPr>
        <w:spacing w:before="158" w:line="360" w:lineRule="auto"/>
        <w:ind w:left="100" w:right="113"/>
        <w:jc w:val="both"/>
        <w:rPr>
          <w:rFonts w:ascii="Cambria" w:eastAsia="Cambria" w:hAnsi="Cambria" w:cs="Cambria"/>
          <w:color w:val="000000"/>
          <w:sz w:val="28"/>
          <w:szCs w:val="28"/>
        </w:rPr>
      </w:pPr>
      <w:r>
        <w:rPr>
          <w:rFonts w:ascii="Cambria" w:eastAsia="Cambria" w:hAnsi="Cambria" w:cs="Cambria"/>
          <w:color w:val="000000"/>
          <w:sz w:val="28"/>
          <w:szCs w:val="28"/>
        </w:rPr>
        <w:t xml:space="preserve">As social media advertising continues to grow, so does the need for more effective ad targeting strategies. With billions of users actively engaging on social media platforms, companies have access to vast amounts of user data. However, converting this data into actionable insights that help advertisers identify high-value customers remains a challenge. Most existing ad-targeting models rely heavily on behavioral data, which, while useful, is often variable and difficult to interpret. Furthermore, advanced </w:t>
      </w:r>
      <w:r>
        <w:rPr>
          <w:rFonts w:ascii="Cambria" w:eastAsia="Cambria" w:hAnsi="Cambria" w:cs="Cambria"/>
          <w:color w:val="000000"/>
          <w:sz w:val="28"/>
          <w:szCs w:val="28"/>
        </w:rPr>
        <w:t>models like neural networks, although accurate, are complex, making them less suitable for businesses that require clarity in decision-making. This project addresses these issues by focusing on a demographic-based classification model, offering a simpler, yet powerful, alternative.</w:t>
      </w:r>
    </w:p>
    <w:p w14:paraId="4857F014" w14:textId="77777777" w:rsidR="002567B7" w:rsidRDefault="008574C5">
      <w:pPr>
        <w:pStyle w:val="Heading3"/>
        <w:spacing w:before="155" w:line="360" w:lineRule="auto"/>
        <w:ind w:left="0" w:firstLine="0"/>
        <w:rPr>
          <w:rFonts w:ascii="Cambria" w:eastAsia="Cambria" w:hAnsi="Cambria" w:cs="Cambria"/>
          <w:sz w:val="32"/>
          <w:szCs w:val="32"/>
        </w:rPr>
      </w:pPr>
      <w:r>
        <w:rPr>
          <w:noProof/>
          <w:sz w:val="40"/>
          <w:szCs w:val="40"/>
        </w:rPr>
        <w:lastRenderedPageBreak/>
        <mc:AlternateContent>
          <mc:Choice Requires="wps">
            <w:drawing>
              <wp:anchor distT="0" distB="0" distL="0" distR="0" simplePos="0" relativeHeight="251624960" behindDoc="1" locked="0" layoutInCell="1" allowOverlap="1" wp14:anchorId="4857F130" wp14:editId="4857F131">
                <wp:simplePos x="0" y="0"/>
                <wp:positionH relativeFrom="page">
                  <wp:posOffset>603250</wp:posOffset>
                </wp:positionH>
                <wp:positionV relativeFrom="page">
                  <wp:posOffset>297815</wp:posOffset>
                </wp:positionV>
                <wp:extent cx="6764020" cy="9295765"/>
                <wp:effectExtent l="0" t="0" r="2540" b="635"/>
                <wp:wrapNone/>
                <wp:docPr id="105" name="Freeform 105"/>
                <wp:cNvGraphicFramePr/>
                <a:graphic xmlns:a="http://schemas.openxmlformats.org/drawingml/2006/main">
                  <a:graphicData uri="http://schemas.microsoft.com/office/word/2010/wordprocessingShape">
                    <wps:wsp>
                      <wps:cNvSpPr/>
                      <wps:spPr>
                        <a:xfrm>
                          <a:off x="2078290" y="0"/>
                          <a:ext cx="6764020" cy="9295765"/>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7.5pt;margin-top:23.45pt;height:731.95pt;width:532.6pt;mso-position-horizontal-relative:page;mso-position-vertical-relative:page;z-index:-251657216;v-text-anchor:middle;mso-width-relative:page;mso-height-relative:page;" fillcolor="#000000" filled="t" stroked="f" coordsize="10292,14926" o:gfxdata="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8&#10;2R5w2AAAAAsBAAAPAAAAAAAAAAEAIAAAACIAAABkcnMvZG93bnJldi54bWxQSwECFAAUAAAACACH&#10;TuJAKcZhpZYCAAAtBwAADgAAAAAAAAABACAAAAAnAQAAZHJzL2Uyb0RvYy54bWxQSwUGAAAAAAYA&#10;BgBZAQAALw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15" w14:textId="77777777" w:rsidR="002567B7" w:rsidRDefault="008574C5">
      <w:pPr>
        <w:pStyle w:val="Heading3"/>
        <w:spacing w:before="155" w:line="360" w:lineRule="auto"/>
        <w:ind w:left="0" w:firstLine="0"/>
        <w:rPr>
          <w:rFonts w:ascii="Cambria" w:eastAsia="Cambria" w:hAnsi="Cambria" w:cs="Cambria"/>
          <w:sz w:val="32"/>
          <w:szCs w:val="32"/>
        </w:rPr>
      </w:pPr>
      <w:r>
        <w:rPr>
          <w:rFonts w:ascii="Cambria" w:eastAsia="Cambria" w:hAnsi="Cambria" w:cs="Cambria"/>
          <w:sz w:val="32"/>
          <w:szCs w:val="32"/>
        </w:rPr>
        <w:t>Enhanced Ad Targeting with Demographic Data</w:t>
      </w:r>
    </w:p>
    <w:p w14:paraId="4857F016" w14:textId="77777777" w:rsidR="002567B7" w:rsidRDefault="002567B7">
      <w:pPr>
        <w:pStyle w:val="Heading3"/>
        <w:spacing w:before="155" w:line="360" w:lineRule="auto"/>
        <w:ind w:left="0" w:firstLine="0"/>
        <w:rPr>
          <w:rFonts w:ascii="Cambria" w:eastAsia="Cambria" w:hAnsi="Cambria" w:cs="Cambria"/>
          <w:sz w:val="32"/>
          <w:szCs w:val="32"/>
        </w:rPr>
      </w:pPr>
    </w:p>
    <w:p w14:paraId="4857F017" w14:textId="77777777" w:rsidR="002567B7" w:rsidRDefault="008574C5">
      <w:pPr>
        <w:spacing w:before="191" w:line="360" w:lineRule="auto"/>
        <w:ind w:left="100" w:right="114"/>
        <w:jc w:val="both"/>
        <w:rPr>
          <w:rFonts w:ascii="Cambria" w:eastAsia="Cambria" w:hAnsi="Cambria" w:cs="Cambria"/>
          <w:color w:val="000000"/>
          <w:sz w:val="28"/>
          <w:szCs w:val="28"/>
        </w:rPr>
      </w:pPr>
      <w:r>
        <w:rPr>
          <w:rFonts w:ascii="Cambria" w:eastAsia="Cambria" w:hAnsi="Cambria" w:cs="Cambria"/>
          <w:color w:val="000000"/>
          <w:sz w:val="28"/>
          <w:szCs w:val="28"/>
        </w:rPr>
        <w:t>The core objective is to demonstrate that demographic features—such as age, gender, and income—can be effective predictors of purchasing behavior and, when utilized correctly, can yield accurate classifications for ad targeting. Demographic data is generally more stable and predictable over time than behavioral data, which is susceptible to short-term fluctuations influenced by temporary user interests. By creating a model that predominantly relies on these stable features, this project aims to increase cla</w:t>
      </w:r>
      <w:r>
        <w:rPr>
          <w:rFonts w:ascii="Cambria" w:eastAsia="Cambria" w:hAnsi="Cambria" w:cs="Cambria"/>
          <w:color w:val="000000"/>
          <w:sz w:val="28"/>
          <w:szCs w:val="28"/>
        </w:rPr>
        <w:t>ssification accuracy while reducing the noise introduced by behaviorally- driven data. The ability to effectively classify users based on stable demographic attributes will not only improve the accuracy of ad targeting but will also allow.</w:t>
      </w:r>
    </w:p>
    <w:p w14:paraId="4857F018" w14:textId="77777777" w:rsidR="002567B7" w:rsidRDefault="002567B7">
      <w:pPr>
        <w:spacing w:before="191" w:line="360" w:lineRule="auto"/>
        <w:ind w:left="100" w:right="114"/>
        <w:jc w:val="both"/>
        <w:rPr>
          <w:rFonts w:ascii="Cambria" w:eastAsia="Cambria" w:hAnsi="Cambria" w:cs="Cambria"/>
          <w:color w:val="000000"/>
          <w:sz w:val="24"/>
          <w:szCs w:val="24"/>
        </w:rPr>
      </w:pPr>
    </w:p>
    <w:p w14:paraId="4857F019" w14:textId="77777777" w:rsidR="002567B7" w:rsidRDefault="008574C5">
      <w:pPr>
        <w:pStyle w:val="Heading3"/>
        <w:spacing w:before="121" w:line="360" w:lineRule="auto"/>
        <w:ind w:left="100" w:firstLine="0"/>
        <w:rPr>
          <w:rFonts w:ascii="Cambria" w:eastAsia="Cambria" w:hAnsi="Cambria" w:cs="Cambria"/>
          <w:sz w:val="32"/>
          <w:szCs w:val="32"/>
        </w:rPr>
      </w:pPr>
      <w:r>
        <w:rPr>
          <w:rFonts w:ascii="Cambria" w:eastAsia="Cambria" w:hAnsi="Cambria" w:cs="Cambria"/>
          <w:sz w:val="32"/>
          <w:szCs w:val="32"/>
        </w:rPr>
        <w:t>Transparency and Interpretability</w:t>
      </w:r>
    </w:p>
    <w:p w14:paraId="4857F01A" w14:textId="77777777" w:rsidR="002567B7" w:rsidRDefault="008574C5">
      <w:pPr>
        <w:spacing w:before="188" w:line="360" w:lineRule="auto"/>
        <w:ind w:left="100" w:right="116"/>
        <w:jc w:val="both"/>
        <w:rPr>
          <w:rFonts w:ascii="Cambria" w:eastAsia="Cambria" w:hAnsi="Cambria" w:cs="Cambria"/>
          <w:color w:val="000000"/>
          <w:sz w:val="28"/>
          <w:szCs w:val="28"/>
          <w:lang w:val="en-IN"/>
        </w:rPr>
      </w:pPr>
      <w:r>
        <w:rPr>
          <w:rFonts w:ascii="Cambria" w:eastAsia="Cambria" w:hAnsi="Cambria" w:cs="Cambria"/>
          <w:color w:val="000000"/>
          <w:sz w:val="28"/>
          <w:szCs w:val="28"/>
        </w:rPr>
        <w:t xml:space="preserve">Another objective of this project is to ensure that the developed model is interpretable and transparent. Businesses are increasingly recognizing the importance of explainable AI, as transparency in </w:t>
      </w:r>
      <w:r>
        <w:rPr>
          <w:rFonts w:ascii="Cambria" w:eastAsia="Cambria" w:hAnsi="Cambria" w:cs="Cambria"/>
          <w:color w:val="000000"/>
          <w:sz w:val="28"/>
          <w:szCs w:val="28"/>
        </w:rPr>
        <w:t>decision-making builds trust and enables actionable insights. For advertisers, understanding why a particular user is classified as a potential buyer is essential, as it provides clarity on the factors driving engagement. Unlike advanced models such as neural networks, which function as "black boxes" due to their complex hidden layers, a Decision Tree Classifier can reveal the specific demographic factors influencing each decision point</w:t>
      </w:r>
      <w:r>
        <w:rPr>
          <w:rFonts w:ascii="Cambria" w:eastAsia="Cambria" w:hAnsi="Cambria" w:cs="Cambria"/>
          <w:color w:val="000000"/>
          <w:sz w:val="28"/>
          <w:szCs w:val="28"/>
          <w:lang w:val="en-IN"/>
        </w:rPr>
        <w:t>.</w:t>
      </w:r>
    </w:p>
    <w:p w14:paraId="4857F01B" w14:textId="77777777" w:rsidR="002567B7" w:rsidRDefault="008574C5">
      <w:pPr>
        <w:spacing w:before="188" w:line="360" w:lineRule="auto"/>
        <w:ind w:left="100" w:right="116"/>
        <w:jc w:val="both"/>
        <w:rPr>
          <w:rFonts w:ascii="Cambria" w:eastAsia="Cambria" w:hAnsi="Cambria" w:cs="Cambria"/>
          <w:color w:val="000000"/>
          <w:sz w:val="32"/>
          <w:szCs w:val="32"/>
        </w:rPr>
      </w:pPr>
      <w:r>
        <w:rPr>
          <w:rFonts w:ascii="Cambria" w:eastAsia="Cambria" w:hAnsi="Cambria" w:cs="Cambria"/>
          <w:b/>
          <w:color w:val="000000"/>
          <w:sz w:val="32"/>
          <w:szCs w:val="32"/>
        </w:rPr>
        <w:lastRenderedPageBreak/>
        <w:t>Computational Efficiency and Real-Time Application</w:t>
      </w:r>
    </w:p>
    <w:p w14:paraId="4857F01C" w14:textId="77777777" w:rsidR="002567B7" w:rsidRDefault="008574C5">
      <w:pPr>
        <w:spacing w:before="188" w:line="360" w:lineRule="auto"/>
        <w:ind w:right="115"/>
        <w:jc w:val="both"/>
        <w:rPr>
          <w:rFonts w:ascii="Cambria" w:eastAsia="Cambria" w:hAnsi="Cambria" w:cs="Cambria"/>
          <w:color w:val="000000"/>
          <w:sz w:val="28"/>
          <w:szCs w:val="28"/>
        </w:rPr>
      </w:pPr>
      <w:r>
        <w:rPr>
          <w:rFonts w:ascii="Cambria" w:eastAsia="Cambria" w:hAnsi="Cambria" w:cs="Cambria"/>
          <w:color w:val="000000"/>
          <w:sz w:val="28"/>
          <w:szCs w:val="28"/>
        </w:rPr>
        <w:t>One of the key goals of this project is to develop a model that is computationally efficient and capable of supporting real-time ad-targeting applications. Traditional ensemble methods and advanced machine learning algorithms, such as Random Forests and neural networks, although highly accurate, demand significant computational power, making them difficult to deploy in real-time ad targeting environments. A demographic-</w:t>
      </w:r>
      <w:r>
        <w:rPr>
          <w:rFonts w:ascii="Cambria" w:eastAsia="Cambria" w:hAnsi="Cambria" w:cs="Cambria"/>
          <w:b/>
          <w:noProof/>
          <w:color w:val="000000"/>
          <w:sz w:val="28"/>
          <w:szCs w:val="28"/>
        </w:rPr>
        <mc:AlternateContent>
          <mc:Choice Requires="wps">
            <w:drawing>
              <wp:anchor distT="0" distB="0" distL="0" distR="0" simplePos="0" relativeHeight="251632128" behindDoc="1" locked="0" layoutInCell="1" allowOverlap="1" wp14:anchorId="4857F132" wp14:editId="4857F133">
                <wp:simplePos x="0" y="0"/>
                <wp:positionH relativeFrom="page">
                  <wp:posOffset>610870</wp:posOffset>
                </wp:positionH>
                <wp:positionV relativeFrom="page">
                  <wp:posOffset>283210</wp:posOffset>
                </wp:positionV>
                <wp:extent cx="6727190" cy="9487535"/>
                <wp:effectExtent l="0" t="0" r="8890" b="6985"/>
                <wp:wrapNone/>
                <wp:docPr id="112" name="Freeform 112"/>
                <wp:cNvGraphicFramePr/>
                <a:graphic xmlns:a="http://schemas.openxmlformats.org/drawingml/2006/main">
                  <a:graphicData uri="http://schemas.microsoft.com/office/word/2010/wordprocessingShape">
                    <wps:wsp>
                      <wps:cNvSpPr/>
                      <wps:spPr>
                        <a:xfrm>
                          <a:off x="2078290" y="0"/>
                          <a:ext cx="672719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29.7pt;mso-position-horizontal-relative:page;mso-position-vertical-relative:page;z-index:-251657216;v-text-anchor:middle;mso-width-relative:page;mso-height-relative:page;" fillcolor="#000000" filled="t" stroked="f" coordsize="10292,14926" o:gfxdata="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w872+dgAAAALAQAADwAAAAAAAAABACAAAAAiAAAAZHJzL2Rvd25yZXYueG1sUEsBAhQAFAAA&#10;AAgAh07iQOaRoryaAgAALQcAAA4AAAAAAAAAAQAgAAAAJwEAAGRycy9lMm9Eb2MueG1sUEsFBgAA&#10;AAAGAAYAWQEAADMGA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color w:val="000000"/>
          <w:sz w:val="28"/>
          <w:szCs w:val="28"/>
        </w:rPr>
        <w:t xml:space="preserve"> based Decision Tree model, however, requires fewer resources, as it operates with a smaller set of well-defined features, allowing it to make quick, efficient predictions. This computational efficiency can be particularly advantageous for small to medium-sized businesses that may not have access to extensive processing power. The model’s simplicity also makes it suitable for integration into existing ad-targeting systems, supporting the rapid, on-demand classification of social media users.</w:t>
      </w:r>
    </w:p>
    <w:p w14:paraId="4857F01D" w14:textId="77777777" w:rsidR="002567B7" w:rsidRDefault="008574C5">
      <w:pPr>
        <w:pStyle w:val="Heading3"/>
        <w:spacing w:before="156" w:line="360" w:lineRule="auto"/>
        <w:ind w:left="100" w:firstLine="0"/>
        <w:rPr>
          <w:rFonts w:ascii="Cambria" w:eastAsia="Cambria" w:hAnsi="Cambria" w:cs="Cambria"/>
          <w:sz w:val="32"/>
          <w:szCs w:val="32"/>
        </w:rPr>
      </w:pPr>
      <w:r>
        <w:rPr>
          <w:rFonts w:ascii="Cambria" w:eastAsia="Cambria" w:hAnsi="Cambria" w:cs="Cambria"/>
          <w:sz w:val="32"/>
          <w:szCs w:val="32"/>
        </w:rPr>
        <w:t>Improving Marketing Efficiency</w:t>
      </w:r>
    </w:p>
    <w:p w14:paraId="4857F01E" w14:textId="77777777" w:rsidR="002567B7" w:rsidRDefault="008574C5">
      <w:pPr>
        <w:spacing w:before="188" w:line="360" w:lineRule="auto"/>
        <w:ind w:left="100" w:right="115"/>
        <w:jc w:val="both"/>
        <w:rPr>
          <w:rFonts w:ascii="Cambria" w:eastAsia="Cambria" w:hAnsi="Cambria" w:cs="Cambria"/>
          <w:color w:val="000000"/>
          <w:sz w:val="28"/>
          <w:szCs w:val="28"/>
        </w:rPr>
      </w:pPr>
      <w:r>
        <w:rPr>
          <w:rFonts w:ascii="Cambria" w:eastAsia="Cambria" w:hAnsi="Cambria" w:cs="Cambria"/>
          <w:color w:val="000000"/>
          <w:sz w:val="28"/>
          <w:szCs w:val="28"/>
        </w:rPr>
        <w:t xml:space="preserve">The ultimate objective of this project is to contribute to more efficient and cost- </w:t>
      </w:r>
      <w:r>
        <w:rPr>
          <w:rFonts w:ascii="Cambria" w:eastAsia="Cambria" w:hAnsi="Cambria" w:cs="Cambria"/>
          <w:color w:val="000000"/>
          <w:sz w:val="28"/>
          <w:szCs w:val="28"/>
        </w:rPr>
        <w:t>effective marketing practices by helping businesses minimize ad wastage. Misclassification of potential buyers leads to ads being shown to users who are unlikely to engage, resulting in wasted advertising spend and decreased return on investment. By accurately identifying users who are most likely to make a purchase, this project can help companies optimize their ad targeting, ensuring that ads are directed toward users who show a genuine likelihood of converting. With better-targeted ads</w:t>
      </w:r>
    </w:p>
    <w:p w14:paraId="4857F01F" w14:textId="77777777" w:rsidR="002567B7" w:rsidRDefault="002567B7">
      <w:pPr>
        <w:spacing w:before="123" w:line="256" w:lineRule="auto"/>
        <w:ind w:right="124"/>
        <w:jc w:val="both"/>
        <w:rPr>
          <w:color w:val="000000"/>
        </w:rPr>
      </w:pPr>
    </w:p>
    <w:p w14:paraId="4857F020" w14:textId="77777777" w:rsidR="002567B7" w:rsidRDefault="008574C5">
      <w:pPr>
        <w:pStyle w:val="Heading3"/>
        <w:spacing w:before="164"/>
        <w:ind w:left="100" w:firstLine="0"/>
      </w:pPr>
      <w:r>
        <w:rPr>
          <w:noProof/>
        </w:rPr>
        <w:drawing>
          <wp:anchor distT="0" distB="0" distL="0" distR="0" simplePos="0" relativeHeight="251680256" behindDoc="1" locked="0" layoutInCell="1" allowOverlap="1" wp14:anchorId="4857F134" wp14:editId="4857F135">
            <wp:simplePos x="0" y="0"/>
            <wp:positionH relativeFrom="column">
              <wp:posOffset>708025</wp:posOffset>
            </wp:positionH>
            <wp:positionV relativeFrom="paragraph">
              <wp:posOffset>-61595</wp:posOffset>
            </wp:positionV>
            <wp:extent cx="5140325" cy="41275"/>
            <wp:effectExtent l="0" t="0" r="0" b="0"/>
            <wp:wrapNone/>
            <wp:docPr id="165" name="image2.png"/>
            <wp:cNvGraphicFramePr/>
            <a:graphic xmlns:a="http://schemas.openxmlformats.org/drawingml/2006/main">
              <a:graphicData uri="http://schemas.openxmlformats.org/drawingml/2006/picture">
                <pic:pic xmlns:pic="http://schemas.openxmlformats.org/drawingml/2006/picture">
                  <pic:nvPicPr>
                    <pic:cNvPr id="165"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21" w14:textId="77777777" w:rsidR="002567B7" w:rsidRDefault="008574C5">
      <w:pPr>
        <w:pStyle w:val="Heading3"/>
        <w:spacing w:before="164"/>
        <w:ind w:left="100" w:firstLine="0"/>
        <w:rPr>
          <w:sz w:val="30"/>
          <w:szCs w:val="30"/>
        </w:rPr>
      </w:pPr>
      <w:r>
        <w:rPr>
          <w:noProof/>
          <w:sz w:val="30"/>
          <w:szCs w:val="30"/>
        </w:rPr>
        <w:lastRenderedPageBreak/>
        <mc:AlternateContent>
          <mc:Choice Requires="wps">
            <w:drawing>
              <wp:anchor distT="0" distB="0" distL="0" distR="0" simplePos="0" relativeHeight="251625984" behindDoc="1" locked="0" layoutInCell="1" allowOverlap="1" wp14:anchorId="4857F136" wp14:editId="4857F137">
                <wp:simplePos x="0" y="0"/>
                <wp:positionH relativeFrom="page">
                  <wp:posOffset>610870</wp:posOffset>
                </wp:positionH>
                <wp:positionV relativeFrom="page">
                  <wp:posOffset>283210</wp:posOffset>
                </wp:positionV>
                <wp:extent cx="6544945" cy="9487535"/>
                <wp:effectExtent l="0" t="0" r="0" b="0"/>
                <wp:wrapNone/>
                <wp:docPr id="106" name="Freeform 106"/>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10292,14926" o:gfxdata="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PO9WsnZAAAACwEAAA8AAAAAAAAAAQAgAAAAIgAAAGRycy9kb3ducmV2LnhtbFBLAQIUABQA&#10;AAAIAIdO4kBoTawmmgIAAC0HAAAOAAAAAAAAAAEAIAAAACgBAABkcnMvZTJvRG9jLnhtbFBLBQYA&#10;AAAABgAGAFkBAAA0Bg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sz w:val="30"/>
          <w:szCs w:val="30"/>
        </w:rPr>
        <w:t xml:space="preserve">Scalability </w:t>
      </w:r>
      <w:r>
        <w:rPr>
          <w:sz w:val="30"/>
          <w:szCs w:val="30"/>
        </w:rPr>
        <w:t>and Adaptability</w:t>
      </w:r>
    </w:p>
    <w:p w14:paraId="4857F022" w14:textId="77777777" w:rsidR="002567B7" w:rsidRDefault="008574C5">
      <w:pPr>
        <w:spacing w:before="188" w:line="360" w:lineRule="auto"/>
        <w:ind w:left="100" w:right="117"/>
        <w:jc w:val="both"/>
        <w:rPr>
          <w:rFonts w:ascii="Cambria" w:eastAsia="Cambria" w:hAnsi="Cambria" w:cs="Cambria"/>
          <w:color w:val="000000"/>
          <w:sz w:val="28"/>
          <w:szCs w:val="28"/>
        </w:rPr>
      </w:pPr>
      <w:r>
        <w:rPr>
          <w:rFonts w:ascii="Cambria" w:eastAsia="Cambria" w:hAnsi="Cambria" w:cs="Cambria"/>
          <w:color w:val="000000"/>
          <w:sz w:val="28"/>
          <w:szCs w:val="28"/>
        </w:rPr>
        <w:t>Although the model is designed with demographic data as its core feature set, another objective of this project is to make the model adaptable and scalable. The demographic-based classification framework could serve as a foundation that can be expanded to include behavioral features as additional predictors when available. In this way, the model could be adapted for more advanced ad-targeting needs, combining the interpretability and efficiency of demographic classification with the predictive power of beha</w:t>
      </w:r>
      <w:r>
        <w:rPr>
          <w:rFonts w:ascii="Cambria" w:eastAsia="Cambria" w:hAnsi="Cambria" w:cs="Cambria"/>
          <w:color w:val="000000"/>
          <w:sz w:val="28"/>
          <w:szCs w:val="28"/>
        </w:rPr>
        <w:t>vioral data for enhanced accuracy. This adaptability could make the model versatile enough to serve a broad range of advertising requirements, from basic demographic targeting to more complex, hybrid targeting approaches.</w:t>
      </w:r>
    </w:p>
    <w:p w14:paraId="4857F023" w14:textId="77777777" w:rsidR="002567B7" w:rsidRDefault="008574C5">
      <w:pPr>
        <w:pStyle w:val="Heading3"/>
        <w:spacing w:before="156" w:line="360" w:lineRule="auto"/>
        <w:ind w:left="100" w:firstLine="0"/>
        <w:rPr>
          <w:rFonts w:ascii="Cambria" w:eastAsia="Cambria" w:hAnsi="Cambria" w:cs="Cambria"/>
          <w:sz w:val="36"/>
          <w:szCs w:val="36"/>
        </w:rPr>
      </w:pPr>
      <w:r>
        <w:rPr>
          <w:rFonts w:ascii="Cambria" w:eastAsia="Cambria" w:hAnsi="Cambria" w:cs="Cambria"/>
          <w:sz w:val="36"/>
          <w:szCs w:val="36"/>
        </w:rPr>
        <w:t>Contributing to Future Research and Development</w:t>
      </w:r>
    </w:p>
    <w:p w14:paraId="4857F024" w14:textId="77777777" w:rsidR="002567B7" w:rsidRDefault="008574C5">
      <w:pPr>
        <w:spacing w:before="189" w:line="360" w:lineRule="auto"/>
        <w:ind w:left="100" w:right="115"/>
        <w:jc w:val="both"/>
        <w:rPr>
          <w:color w:val="000000"/>
        </w:rPr>
        <w:sectPr w:rsidR="002567B7">
          <w:pgSz w:w="12240" w:h="15840"/>
          <w:pgMar w:top="1940" w:right="740" w:bottom="1380" w:left="1160" w:header="0" w:footer="1182" w:gutter="0"/>
          <w:cols w:space="720"/>
        </w:sectPr>
      </w:pPr>
      <w:r>
        <w:rPr>
          <w:rFonts w:ascii="Cambria" w:eastAsia="Cambria" w:hAnsi="Cambria" w:cs="Cambria"/>
          <w:color w:val="000000"/>
          <w:sz w:val="28"/>
          <w:szCs w:val="28"/>
        </w:rPr>
        <w:t>A final objective of this project is to contribute to the growing field of social media ad targeting research. By exploring the effectiveness of demographic-based classification, this project aims to provide valuable insights into the role of stable features in user classification, encouraging further research on efficient, interpretable models for ad targeting. Future researchers and developers can build upon this project, adding behavioral data or testing hybrid approaches to improve accuracy while mainta</w:t>
      </w:r>
      <w:r>
        <w:rPr>
          <w:rFonts w:ascii="Cambria" w:eastAsia="Cambria" w:hAnsi="Cambria" w:cs="Cambria"/>
          <w:color w:val="000000"/>
          <w:sz w:val="28"/>
          <w:szCs w:val="28"/>
        </w:rPr>
        <w:t>ining computational efficiency and interpretability. This project thus has the potential to inspire advancements in ad targeting methodologies, fostering the development of models that can better support advertisers in reaching the right audience in a fast- evolving digital landscape.</w:t>
      </w:r>
      <w:r>
        <w:rPr>
          <w:noProof/>
        </w:rPr>
        <w:drawing>
          <wp:anchor distT="0" distB="0" distL="0" distR="0" simplePos="0" relativeHeight="251683328" behindDoc="1" locked="0" layoutInCell="1" allowOverlap="1" wp14:anchorId="4857F138" wp14:editId="4857F139">
            <wp:simplePos x="0" y="0"/>
            <wp:positionH relativeFrom="column">
              <wp:posOffset>708025</wp:posOffset>
            </wp:positionH>
            <wp:positionV relativeFrom="paragraph">
              <wp:posOffset>4041775</wp:posOffset>
            </wp:positionV>
            <wp:extent cx="5140325" cy="41275"/>
            <wp:effectExtent l="0" t="0" r="0" b="0"/>
            <wp:wrapNone/>
            <wp:docPr id="171" name="image2.png"/>
            <wp:cNvGraphicFramePr/>
            <a:graphic xmlns:a="http://schemas.openxmlformats.org/drawingml/2006/main">
              <a:graphicData uri="http://schemas.openxmlformats.org/drawingml/2006/picture">
                <pic:pic xmlns:pic="http://schemas.openxmlformats.org/drawingml/2006/picture">
                  <pic:nvPicPr>
                    <pic:cNvPr id="171"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25" w14:textId="77777777" w:rsidR="002567B7" w:rsidRDefault="008574C5">
      <w:pPr>
        <w:pStyle w:val="Heading2"/>
        <w:spacing w:before="121" w:line="532" w:lineRule="auto"/>
        <w:ind w:left="0" w:right="3800" w:firstLine="200"/>
        <w:jc w:val="center"/>
        <w:rPr>
          <w:rFonts w:ascii="Cambria" w:eastAsia="Cambria" w:hAnsi="Cambria" w:cs="Cambria"/>
          <w:color w:val="252525"/>
          <w:sz w:val="32"/>
          <w:szCs w:val="32"/>
        </w:rPr>
      </w:pPr>
      <w:r>
        <w:rPr>
          <w:noProof/>
          <w:sz w:val="40"/>
          <w:szCs w:val="40"/>
        </w:rPr>
        <w:lastRenderedPageBreak/>
        <mc:AlternateContent>
          <mc:Choice Requires="wps">
            <w:drawing>
              <wp:anchor distT="0" distB="0" distL="0" distR="0" simplePos="0" relativeHeight="251645440" behindDoc="1" locked="0" layoutInCell="1" allowOverlap="1" wp14:anchorId="4857F13A" wp14:editId="4857F13B">
                <wp:simplePos x="0" y="0"/>
                <wp:positionH relativeFrom="page">
                  <wp:posOffset>610870</wp:posOffset>
                </wp:positionH>
                <wp:positionV relativeFrom="page">
                  <wp:posOffset>283210</wp:posOffset>
                </wp:positionV>
                <wp:extent cx="6544945" cy="9487535"/>
                <wp:effectExtent l="0" t="0" r="0" b="0"/>
                <wp:wrapNone/>
                <wp:docPr id="126" name="Freeform 126"/>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15.35pt;mso-position-horizontal-relative:page;mso-position-vertical-relative:page;z-index:-251657216;v-text-anchor:middle;mso-width-relative:page;mso-height-relative:page;" fillcolor="#000000" filled="t" stroked="f" coordsize="10292,14926" o:gfxdata="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PO9WsnZAAAACwEAAA8AAAAAAAAAAQAgAAAAIgAAAGRycy9kb3ducmV2LnhtbFBLAQIUABQA&#10;AAAIAIdO4kAMbe3jmgIAAC0HAAAOAAAAAAAAAAEAIAAAACgBAABkcnMvZTJvRG9jLnhtbFBLBQYA&#10;AAAABgAGAFkBAAA0Bg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color w:val="252525"/>
          <w:sz w:val="32"/>
          <w:szCs w:val="32"/>
        </w:rPr>
        <w:t xml:space="preserve">                                   CHAPTER 5</w:t>
      </w:r>
    </w:p>
    <w:p w14:paraId="4857F026" w14:textId="77777777" w:rsidR="002567B7" w:rsidRDefault="002567B7">
      <w:pPr>
        <w:pStyle w:val="Heading2"/>
        <w:spacing w:before="121" w:line="532" w:lineRule="auto"/>
        <w:ind w:left="0" w:right="3800" w:firstLine="160"/>
        <w:jc w:val="center"/>
        <w:rPr>
          <w:rFonts w:ascii="Cambria" w:eastAsia="Cambria" w:hAnsi="Cambria" w:cs="Cambria"/>
          <w:color w:val="252525"/>
          <w:sz w:val="32"/>
          <w:szCs w:val="32"/>
        </w:rPr>
      </w:pPr>
    </w:p>
    <w:p w14:paraId="4857F027" w14:textId="77777777" w:rsidR="002567B7" w:rsidRDefault="008574C5">
      <w:pPr>
        <w:pStyle w:val="Heading2"/>
        <w:spacing w:before="121" w:line="532" w:lineRule="auto"/>
        <w:ind w:left="0" w:right="3800"/>
        <w:rPr>
          <w:rFonts w:ascii="Cambria" w:eastAsia="Cambria" w:hAnsi="Cambria" w:cs="Cambria"/>
          <w:sz w:val="32"/>
          <w:szCs w:val="32"/>
        </w:rPr>
      </w:pPr>
      <w:r>
        <w:rPr>
          <w:rFonts w:ascii="Cambria" w:eastAsia="Cambria" w:hAnsi="Cambria" w:cs="Cambria"/>
          <w:color w:val="252525"/>
          <w:sz w:val="32"/>
          <w:szCs w:val="32"/>
        </w:rPr>
        <w:t xml:space="preserve">                                            PROPOSED SYSTEM</w:t>
      </w:r>
    </w:p>
    <w:p w14:paraId="4857F028" w14:textId="77777777" w:rsidR="002567B7" w:rsidRDefault="002567B7">
      <w:pPr>
        <w:spacing w:before="134"/>
        <w:rPr>
          <w:rFonts w:ascii="Cambria" w:eastAsia="Cambria" w:hAnsi="Cambria" w:cs="Cambria"/>
          <w:b/>
          <w:color w:val="000000"/>
        </w:rPr>
      </w:pPr>
    </w:p>
    <w:p w14:paraId="4857F029" w14:textId="77777777" w:rsidR="002567B7" w:rsidRDefault="008574C5">
      <w:pPr>
        <w:spacing w:line="360" w:lineRule="auto"/>
        <w:ind w:left="100" w:right="119"/>
        <w:jc w:val="both"/>
        <w:rPr>
          <w:rFonts w:ascii="Cambria" w:eastAsia="Cambria" w:hAnsi="Cambria" w:cs="Cambria"/>
          <w:color w:val="000000"/>
          <w:sz w:val="32"/>
          <w:szCs w:val="32"/>
        </w:rPr>
      </w:pPr>
      <w:r>
        <w:rPr>
          <w:rFonts w:ascii="Cambria" w:eastAsia="Cambria" w:hAnsi="Cambria" w:cs="Cambria"/>
          <w:color w:val="000000"/>
          <w:sz w:val="32"/>
          <w:szCs w:val="32"/>
        </w:rPr>
        <w:t xml:space="preserve">The proposed system in this project is a machine learning model </w:t>
      </w:r>
      <w:r>
        <w:rPr>
          <w:rFonts w:ascii="Cambria" w:eastAsia="Cambria" w:hAnsi="Cambria" w:cs="Cambria"/>
          <w:color w:val="000000"/>
          <w:sz w:val="32"/>
          <w:szCs w:val="32"/>
        </w:rPr>
        <w:t>focused on classifying social media users based on their likelihood of making a purchase after viewing an advertisement. This system leverages demographic data, primarily user age, gender, and estimated income, to predict purchasing behavior, providing businesses with a tool for precise, cost-effective ad targeting. Designed with simplicity, interpretability, and computational efficiency in mind, this model aims to support real-time ad targeting, improve advertising ROI, and streamline the ad delivery proce</w:t>
      </w:r>
      <w:r>
        <w:rPr>
          <w:rFonts w:ascii="Cambria" w:eastAsia="Cambria" w:hAnsi="Cambria" w:cs="Cambria"/>
          <w:color w:val="000000"/>
          <w:sz w:val="32"/>
          <w:szCs w:val="32"/>
        </w:rPr>
        <w:t>ss on social media platforms.</w:t>
      </w:r>
    </w:p>
    <w:p w14:paraId="4857F02A" w14:textId="77777777" w:rsidR="002567B7" w:rsidRDefault="008574C5">
      <w:pPr>
        <w:spacing w:before="158" w:line="360" w:lineRule="auto"/>
        <w:ind w:left="100" w:right="116"/>
        <w:jc w:val="both"/>
        <w:rPr>
          <w:rFonts w:ascii="Cambria" w:eastAsia="Cambria" w:hAnsi="Cambria" w:cs="Cambria"/>
          <w:color w:val="000000"/>
          <w:sz w:val="32"/>
          <w:szCs w:val="32"/>
        </w:rPr>
      </w:pPr>
      <w:r>
        <w:rPr>
          <w:rFonts w:ascii="Cambria" w:eastAsia="Cambria" w:hAnsi="Cambria" w:cs="Cambria"/>
          <w:color w:val="000000"/>
          <w:sz w:val="32"/>
          <w:szCs w:val="32"/>
        </w:rPr>
        <w:t xml:space="preserve">The system is built around a Decision Tree Classifier, selected for its simplicity, interpretability, and effectiveness in handling classification tasks. Decision Trees are particularly suited for binary </w:t>
      </w:r>
      <w:r>
        <w:rPr>
          <w:rFonts w:ascii="Cambria" w:eastAsia="Cambria" w:hAnsi="Cambria" w:cs="Cambria"/>
          <w:color w:val="000000"/>
          <w:sz w:val="32"/>
          <w:szCs w:val="32"/>
        </w:rPr>
        <w:t>classification problems—like identifying potential buyers versus non-buyers—because they provide clear decision rules based on feature thresholds, which make the classification process transparent and easy to understand.</w:t>
      </w:r>
      <w:r>
        <w:rPr>
          <w:noProof/>
        </w:rPr>
        <w:drawing>
          <wp:anchor distT="0" distB="0" distL="0" distR="0" simplePos="0" relativeHeight="251668992" behindDoc="1" locked="0" layoutInCell="1" allowOverlap="1" wp14:anchorId="4857F13C" wp14:editId="4857F13D">
            <wp:simplePos x="0" y="0"/>
            <wp:positionH relativeFrom="column">
              <wp:posOffset>708025</wp:posOffset>
            </wp:positionH>
            <wp:positionV relativeFrom="paragraph">
              <wp:posOffset>2727960</wp:posOffset>
            </wp:positionV>
            <wp:extent cx="5140325" cy="41275"/>
            <wp:effectExtent l="0" t="0" r="0" b="0"/>
            <wp:wrapNone/>
            <wp:docPr id="151" name="image2.png"/>
            <wp:cNvGraphicFramePr/>
            <a:graphic xmlns:a="http://schemas.openxmlformats.org/drawingml/2006/main">
              <a:graphicData uri="http://schemas.openxmlformats.org/drawingml/2006/picture">
                <pic:pic xmlns:pic="http://schemas.openxmlformats.org/drawingml/2006/picture">
                  <pic:nvPicPr>
                    <pic:cNvPr id="151"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2B" w14:textId="77777777" w:rsidR="002567B7" w:rsidRDefault="002567B7">
      <w:pPr>
        <w:spacing w:before="211"/>
        <w:rPr>
          <w:color w:val="000000"/>
        </w:rPr>
      </w:pPr>
    </w:p>
    <w:p w14:paraId="4857F02C" w14:textId="77777777" w:rsidR="002567B7" w:rsidRDefault="008574C5">
      <w:pPr>
        <w:spacing w:before="211"/>
        <w:rPr>
          <w:color w:val="000000"/>
        </w:rPr>
      </w:pPr>
      <w:r>
        <w:rPr>
          <w:b/>
          <w:noProof/>
          <w:sz w:val="40"/>
          <w:szCs w:val="40"/>
        </w:rPr>
        <w:lastRenderedPageBreak/>
        <mc:AlternateContent>
          <mc:Choice Requires="wps">
            <w:drawing>
              <wp:anchor distT="0" distB="0" distL="0" distR="0" simplePos="0" relativeHeight="251620864" behindDoc="1" locked="0" layoutInCell="1" allowOverlap="1" wp14:anchorId="4857F13E" wp14:editId="4857F13F">
                <wp:simplePos x="0" y="0"/>
                <wp:positionH relativeFrom="page">
                  <wp:posOffset>610870</wp:posOffset>
                </wp:positionH>
                <wp:positionV relativeFrom="page">
                  <wp:posOffset>283210</wp:posOffset>
                </wp:positionV>
                <wp:extent cx="6771640" cy="9487535"/>
                <wp:effectExtent l="0" t="0" r="10160" b="6985"/>
                <wp:wrapNone/>
                <wp:docPr id="2" name="Freeform 2"/>
                <wp:cNvGraphicFramePr/>
                <a:graphic xmlns:a="http://schemas.openxmlformats.org/drawingml/2006/main">
                  <a:graphicData uri="http://schemas.microsoft.com/office/word/2010/wordprocessingShape">
                    <wps:wsp>
                      <wps:cNvSpPr/>
                      <wps:spPr>
                        <a:xfrm>
                          <a:off x="0" y="0"/>
                          <a:ext cx="6771640" cy="9487535"/>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05pt;width:533.2pt;mso-position-horizontal-relative:page;mso-position-vertical-relative:page;z-index:-251657216;v-text-anchor:middle;mso-width-relative:page;mso-height-relative:page;" fillcolor="#000000" filled="t" stroked="f" coordsize="10292,14926" o:gfxdata="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Ihe&#10;/F/YAAAACwEAAA8AAAAAAAAAAQAgAAAAIgAAAGRycy9kb3ducmV2LnhtbFBLAQIUABQAAAAIAIdO&#10;4kCk89b3lQIAACMHAAAOAAAAAAAAAAEAIAAAACcBAABkcnMvZTJvRG9jLnhtbFBLBQYAAAAABgAG&#10;AFkBAAAuBg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2D" w14:textId="77777777" w:rsidR="002567B7" w:rsidRDefault="008574C5">
      <w:pPr>
        <w:pStyle w:val="Heading2"/>
        <w:ind w:left="100"/>
        <w:jc w:val="both"/>
        <w:rPr>
          <w:rFonts w:ascii="Cambria" w:eastAsia="Cambria" w:hAnsi="Cambria" w:cs="Cambria"/>
          <w:sz w:val="32"/>
          <w:szCs w:val="32"/>
        </w:rPr>
      </w:pPr>
      <w:r>
        <w:rPr>
          <w:rFonts w:ascii="Cambria" w:eastAsia="Cambria" w:hAnsi="Cambria" w:cs="Cambria"/>
          <w:color w:val="252525"/>
          <w:sz w:val="32"/>
          <w:szCs w:val="32"/>
        </w:rPr>
        <w:t>FLOW OF WORK</w:t>
      </w:r>
    </w:p>
    <w:p w14:paraId="4857F02E" w14:textId="77777777" w:rsidR="002567B7" w:rsidRDefault="002567B7">
      <w:pPr>
        <w:spacing w:before="223"/>
        <w:jc w:val="both"/>
        <w:rPr>
          <w:rFonts w:ascii="Cambria" w:eastAsia="Cambria" w:hAnsi="Cambria" w:cs="Cambria"/>
          <w:b/>
          <w:color w:val="000000"/>
          <w:sz w:val="24"/>
          <w:szCs w:val="24"/>
        </w:rPr>
      </w:pPr>
    </w:p>
    <w:p w14:paraId="4857F02F" w14:textId="77777777" w:rsidR="002567B7" w:rsidRDefault="008574C5">
      <w:pPr>
        <w:spacing w:before="1" w:line="360" w:lineRule="auto"/>
        <w:ind w:right="124"/>
        <w:jc w:val="both"/>
        <w:rPr>
          <w:color w:val="000000"/>
          <w:sz w:val="28"/>
          <w:szCs w:val="28"/>
        </w:rPr>
      </w:pPr>
      <w:r>
        <w:rPr>
          <w:rFonts w:ascii="Cambria" w:eastAsia="Cambria" w:hAnsi="Cambria" w:cs="Cambria"/>
          <w:color w:val="000000"/>
          <w:sz w:val="32"/>
          <w:szCs w:val="32"/>
        </w:rPr>
        <w:t>The workflow of the proposed system can be broken down into the following key stages</w:t>
      </w:r>
      <w:r>
        <w:rPr>
          <w:color w:val="000000"/>
          <w:sz w:val="28"/>
          <w:szCs w:val="28"/>
        </w:rPr>
        <w:t>:</w:t>
      </w:r>
    </w:p>
    <w:p w14:paraId="4857F030" w14:textId="77777777" w:rsidR="002567B7" w:rsidRDefault="008574C5">
      <w:pPr>
        <w:pStyle w:val="Heading3"/>
        <w:tabs>
          <w:tab w:val="left" w:pos="819"/>
        </w:tabs>
        <w:spacing w:before="164" w:line="360" w:lineRule="auto"/>
        <w:ind w:firstLine="480"/>
        <w:rPr>
          <w:rFonts w:ascii="Cambria" w:eastAsia="Cambria" w:hAnsi="Cambria" w:cs="Cambria"/>
          <w:sz w:val="32"/>
          <w:szCs w:val="32"/>
        </w:rPr>
      </w:pPr>
      <w:r>
        <w:rPr>
          <w:rFonts w:ascii="Cambria" w:eastAsia="Cambria" w:hAnsi="Cambria" w:cs="Cambria"/>
          <w:sz w:val="32"/>
          <w:szCs w:val="32"/>
        </w:rPr>
        <w:t>1. Data Collection</w:t>
      </w:r>
    </w:p>
    <w:p w14:paraId="4857F031" w14:textId="77777777" w:rsidR="002567B7" w:rsidRDefault="008574C5">
      <w:pPr>
        <w:tabs>
          <w:tab w:val="left" w:pos="1540"/>
        </w:tabs>
        <w:spacing w:before="191" w:line="360" w:lineRule="auto"/>
        <w:ind w:left="2900" w:right="119" w:hanging="338"/>
        <w:jc w:val="both"/>
        <w:rPr>
          <w:rFonts w:ascii="Cambria" w:eastAsia="Cambria" w:hAnsi="Cambria" w:cs="Cambria"/>
          <w:color w:val="000000"/>
          <w:sz w:val="32"/>
          <w:szCs w:val="32"/>
        </w:rPr>
      </w:pPr>
      <w:r>
        <w:rPr>
          <w:rFonts w:ascii="Cambria" w:eastAsia="Cambria" w:hAnsi="Cambria" w:cs="Cambria"/>
          <w:color w:val="000000"/>
          <w:sz w:val="32"/>
          <w:szCs w:val="32"/>
        </w:rPr>
        <w:t>The system collects demographic data from social media platforms or other accessible databases. Essential data points include user age, gender, and estimated salary, which form the basis of the classification process. Data collection may also involve basic data cleaning to handle missing or inconsistent values.</w:t>
      </w:r>
    </w:p>
    <w:p w14:paraId="4857F032" w14:textId="77777777" w:rsidR="002567B7" w:rsidRDefault="008574C5">
      <w:pPr>
        <w:pStyle w:val="Heading3"/>
        <w:numPr>
          <w:ilvl w:val="0"/>
          <w:numId w:val="3"/>
        </w:numPr>
        <w:tabs>
          <w:tab w:val="left" w:pos="819"/>
        </w:tabs>
        <w:spacing w:before="156" w:line="360" w:lineRule="auto"/>
        <w:rPr>
          <w:rFonts w:ascii="Cambria" w:eastAsia="Cambria" w:hAnsi="Cambria" w:cs="Cambria"/>
          <w:sz w:val="32"/>
          <w:szCs w:val="32"/>
        </w:rPr>
      </w:pPr>
      <w:r>
        <w:rPr>
          <w:rFonts w:ascii="Cambria" w:eastAsia="Cambria" w:hAnsi="Cambria" w:cs="Cambria"/>
          <w:sz w:val="32"/>
          <w:szCs w:val="32"/>
        </w:rPr>
        <w:t>Data Preprocessing</w:t>
      </w:r>
    </w:p>
    <w:p w14:paraId="4857F033" w14:textId="77777777" w:rsidR="002567B7" w:rsidRDefault="008574C5">
      <w:pPr>
        <w:tabs>
          <w:tab w:val="left" w:pos="1540"/>
        </w:tabs>
        <w:spacing w:before="123" w:line="360" w:lineRule="auto"/>
        <w:ind w:left="2900" w:right="121" w:hanging="338"/>
        <w:jc w:val="both"/>
        <w:rPr>
          <w:rFonts w:ascii="Cambria" w:eastAsia="Cambria" w:hAnsi="Cambria" w:cs="Cambria"/>
          <w:color w:val="000000"/>
          <w:sz w:val="32"/>
          <w:szCs w:val="32"/>
        </w:rPr>
      </w:pPr>
      <w:r>
        <w:rPr>
          <w:rFonts w:ascii="Cambria" w:eastAsia="Cambria" w:hAnsi="Cambria" w:cs="Cambria"/>
          <w:color w:val="000000"/>
          <w:sz w:val="32"/>
          <w:szCs w:val="32"/>
        </w:rPr>
        <w:t xml:space="preserve">Collected data is preprocessed to ensure consistency and standardization. This step </w:t>
      </w:r>
      <w:r>
        <w:rPr>
          <w:rFonts w:ascii="Cambria" w:eastAsia="Cambria" w:hAnsi="Cambria" w:cs="Cambria"/>
          <w:color w:val="000000"/>
          <w:sz w:val="32"/>
          <w:szCs w:val="32"/>
        </w:rPr>
        <w:t>includes handling missing values, encoding categorical variables, and normalizing numeric data to prepare it for model training.</w:t>
      </w:r>
    </w:p>
    <w:p w14:paraId="4857F034" w14:textId="77777777" w:rsidR="002567B7" w:rsidRDefault="008574C5">
      <w:pPr>
        <w:pStyle w:val="Heading3"/>
        <w:tabs>
          <w:tab w:val="left" w:pos="819"/>
        </w:tabs>
        <w:spacing w:before="165" w:line="360" w:lineRule="auto"/>
        <w:ind w:left="440" w:firstLine="460"/>
        <w:rPr>
          <w:rFonts w:ascii="Cambria" w:eastAsia="Cambria" w:hAnsi="Cambria" w:cs="Cambria"/>
          <w:sz w:val="32"/>
          <w:szCs w:val="32"/>
        </w:rPr>
      </w:pPr>
      <w:r>
        <w:rPr>
          <w:rFonts w:ascii="Cambria" w:eastAsia="Cambria" w:hAnsi="Cambria" w:cs="Cambria"/>
          <w:sz w:val="32"/>
          <w:szCs w:val="32"/>
        </w:rPr>
        <w:t>3.Model Training</w:t>
      </w:r>
    </w:p>
    <w:p w14:paraId="4857F035" w14:textId="77777777" w:rsidR="002567B7" w:rsidRDefault="008574C5">
      <w:pPr>
        <w:tabs>
          <w:tab w:val="left" w:pos="1540"/>
        </w:tabs>
        <w:spacing w:before="191" w:line="360" w:lineRule="auto"/>
        <w:ind w:left="2900" w:right="118" w:hanging="338"/>
        <w:jc w:val="both"/>
        <w:rPr>
          <w:rFonts w:ascii="Cambria" w:eastAsia="Cambria" w:hAnsi="Cambria" w:cs="Cambria"/>
          <w:color w:val="000000"/>
          <w:sz w:val="32"/>
          <w:szCs w:val="32"/>
        </w:rPr>
      </w:pPr>
      <w:r>
        <w:rPr>
          <w:rFonts w:ascii="Cambria" w:eastAsia="Cambria" w:hAnsi="Cambria" w:cs="Cambria"/>
          <w:color w:val="000000"/>
          <w:sz w:val="32"/>
          <w:szCs w:val="32"/>
        </w:rPr>
        <w:t xml:space="preserve">The preprocessed data is used to train the Decision Tree Classifier. During training, the model learns to identify </w:t>
      </w:r>
      <w:r>
        <w:rPr>
          <w:rFonts w:ascii="Cambria" w:eastAsia="Cambria" w:hAnsi="Cambria" w:cs="Cambria"/>
          <w:color w:val="000000"/>
          <w:sz w:val="32"/>
          <w:szCs w:val="32"/>
        </w:rPr>
        <w:lastRenderedPageBreak/>
        <w:t>patterns in demographic attributes that correlate with purchasing behavior. The Decision Tree is optimized to avoid overfitting and ensure generalizability to new data. Pruning techniques are used to keep the tree compact and interpretable.</w:t>
      </w:r>
    </w:p>
    <w:p w14:paraId="4857F036" w14:textId="77777777" w:rsidR="002567B7" w:rsidRDefault="008574C5">
      <w:pPr>
        <w:tabs>
          <w:tab w:val="left" w:pos="1540"/>
        </w:tabs>
        <w:spacing w:before="191" w:line="360" w:lineRule="auto"/>
        <w:ind w:left="2900" w:right="118" w:hanging="338"/>
        <w:rPr>
          <w:b/>
          <w:color w:val="000000"/>
          <w:sz w:val="44"/>
          <w:szCs w:val="44"/>
        </w:rPr>
      </w:pPr>
      <w:r>
        <w:rPr>
          <w:b/>
          <w:noProof/>
          <w:color w:val="000000"/>
          <w:sz w:val="44"/>
          <w:szCs w:val="44"/>
        </w:rPr>
        <mc:AlternateContent>
          <mc:Choice Requires="wps">
            <w:drawing>
              <wp:anchor distT="0" distB="0" distL="0" distR="0" simplePos="0" relativeHeight="251652608" behindDoc="1" locked="0" layoutInCell="1" allowOverlap="1" wp14:anchorId="4857F140" wp14:editId="4857F141">
                <wp:simplePos x="0" y="0"/>
                <wp:positionH relativeFrom="page">
                  <wp:posOffset>610870</wp:posOffset>
                </wp:positionH>
                <wp:positionV relativeFrom="page">
                  <wp:posOffset>283210</wp:posOffset>
                </wp:positionV>
                <wp:extent cx="6910705" cy="9522460"/>
                <wp:effectExtent l="0" t="0" r="8255" b="2540"/>
                <wp:wrapNone/>
                <wp:docPr id="135" name="Freeform 135"/>
                <wp:cNvGraphicFramePr/>
                <a:graphic xmlns:a="http://schemas.openxmlformats.org/drawingml/2006/main">
                  <a:graphicData uri="http://schemas.microsoft.com/office/word/2010/wordprocessingShape">
                    <wps:wsp>
                      <wps:cNvSpPr/>
                      <wps:spPr>
                        <a:xfrm>
                          <a:off x="2078290" y="0"/>
                          <a:ext cx="6910705"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9.8pt;width:544.15pt;mso-position-horizontal-relative:page;mso-position-vertical-relative:page;z-index:-251657216;v-text-anchor:middle;mso-width-relative:page;mso-height-relative:page;" fillcolor="#000000" filled="t" stroked="f" coordsize="10292,14926" o:gfxdata="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s32CptgAAAALAQAADwAAAAAAAAABACAAAAAiAAAAZHJzL2Rvd25yZXYueG1sUEsBAhQAFAAA&#10;AAgAh07iQEdZheuaAgAALQcAAA4AAAAAAAAAAQAgAAAAJwEAAGRycy9lMm9Eb2MueG1sUEsFBgAA&#10;AAAGAAYAWQEAADMGA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noProof/>
        </w:rPr>
        <w:drawing>
          <wp:anchor distT="0" distB="0" distL="0" distR="0" simplePos="0" relativeHeight="251684352" behindDoc="1" locked="0" layoutInCell="1" allowOverlap="1" wp14:anchorId="4857F142" wp14:editId="4857F143">
            <wp:simplePos x="0" y="0"/>
            <wp:positionH relativeFrom="column">
              <wp:posOffset>708025</wp:posOffset>
            </wp:positionH>
            <wp:positionV relativeFrom="paragraph">
              <wp:posOffset>30480</wp:posOffset>
            </wp:positionV>
            <wp:extent cx="5140325" cy="41275"/>
            <wp:effectExtent l="0" t="0" r="0" b="0"/>
            <wp:wrapNone/>
            <wp:docPr id="172" name="image2.png"/>
            <wp:cNvGraphicFramePr/>
            <a:graphic xmlns:a="http://schemas.openxmlformats.org/drawingml/2006/main">
              <a:graphicData uri="http://schemas.openxmlformats.org/drawingml/2006/picture">
                <pic:pic xmlns:pic="http://schemas.openxmlformats.org/drawingml/2006/picture">
                  <pic:nvPicPr>
                    <pic:cNvPr id="172"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37" w14:textId="77777777" w:rsidR="002567B7" w:rsidRDefault="008574C5">
      <w:pPr>
        <w:tabs>
          <w:tab w:val="left" w:pos="1540"/>
        </w:tabs>
        <w:spacing w:before="191" w:line="360" w:lineRule="auto"/>
        <w:ind w:left="2900" w:right="118" w:firstLine="440"/>
        <w:rPr>
          <w:rFonts w:ascii="Cambria" w:eastAsia="Cambria" w:hAnsi="Cambria" w:cs="Cambria"/>
          <w:color w:val="000000"/>
          <w:sz w:val="32"/>
          <w:szCs w:val="32"/>
        </w:rPr>
      </w:pPr>
      <w:r>
        <w:rPr>
          <w:b/>
          <w:color w:val="000000"/>
          <w:sz w:val="44"/>
          <w:szCs w:val="44"/>
        </w:rPr>
        <w:t xml:space="preserve">4. </w:t>
      </w:r>
      <w:r>
        <w:rPr>
          <w:rFonts w:ascii="Cambria" w:eastAsia="Cambria" w:hAnsi="Cambria" w:cs="Cambria"/>
          <w:b/>
          <w:color w:val="000000"/>
          <w:sz w:val="32"/>
          <w:szCs w:val="32"/>
        </w:rPr>
        <w:t>User Classification</w:t>
      </w:r>
    </w:p>
    <w:p w14:paraId="4857F038" w14:textId="77777777" w:rsidR="002567B7" w:rsidRDefault="008574C5">
      <w:pPr>
        <w:tabs>
          <w:tab w:val="left" w:pos="1540"/>
        </w:tabs>
        <w:spacing w:before="188" w:line="360" w:lineRule="auto"/>
        <w:ind w:left="2900" w:right="115" w:hanging="338"/>
        <w:rPr>
          <w:color w:val="000000"/>
          <w:sz w:val="32"/>
          <w:szCs w:val="32"/>
        </w:rPr>
      </w:pPr>
      <w:r>
        <w:rPr>
          <w:rFonts w:ascii="Cambria" w:eastAsia="Cambria" w:hAnsi="Cambria" w:cs="Cambria"/>
          <w:color w:val="000000"/>
          <w:sz w:val="28"/>
          <w:szCs w:val="28"/>
        </w:rPr>
        <w:t xml:space="preserve">When a new user accesses the platform or views an ad, the system instantly classifies them based on their demographic </w:t>
      </w:r>
      <w:r>
        <w:rPr>
          <w:color w:val="000000"/>
          <w:sz w:val="32"/>
          <w:szCs w:val="32"/>
        </w:rPr>
        <w:t>profile using the trained model. Users are categorized as either potential buyers or non- buyers, enabling targeted ad placement.</w:t>
      </w:r>
    </w:p>
    <w:p w14:paraId="4857F039" w14:textId="77777777" w:rsidR="002567B7" w:rsidRDefault="002567B7">
      <w:pPr>
        <w:pStyle w:val="Heading3"/>
        <w:tabs>
          <w:tab w:val="left" w:pos="819"/>
        </w:tabs>
        <w:spacing w:before="159" w:line="360" w:lineRule="auto"/>
        <w:rPr>
          <w:rFonts w:ascii="Cambria" w:eastAsia="Cambria" w:hAnsi="Cambria" w:cs="Cambria"/>
          <w:sz w:val="32"/>
          <w:szCs w:val="32"/>
        </w:rPr>
      </w:pPr>
    </w:p>
    <w:p w14:paraId="4857F03A" w14:textId="77777777" w:rsidR="002567B7" w:rsidRDefault="008574C5">
      <w:pPr>
        <w:pStyle w:val="Heading3"/>
        <w:tabs>
          <w:tab w:val="left" w:pos="819"/>
        </w:tabs>
        <w:spacing w:before="159" w:line="360" w:lineRule="auto"/>
        <w:ind w:firstLine="320"/>
        <w:rPr>
          <w:rFonts w:ascii="Cambria" w:eastAsia="Cambria" w:hAnsi="Cambria" w:cs="Cambria"/>
          <w:sz w:val="32"/>
          <w:szCs w:val="32"/>
        </w:rPr>
      </w:pPr>
      <w:proofErr w:type="gramStart"/>
      <w:r>
        <w:rPr>
          <w:rFonts w:ascii="Cambria" w:eastAsia="Cambria" w:hAnsi="Cambria" w:cs="Cambria"/>
          <w:sz w:val="32"/>
          <w:szCs w:val="32"/>
        </w:rPr>
        <w:t>5 .</w:t>
      </w:r>
      <w:proofErr w:type="gramEnd"/>
      <w:r>
        <w:rPr>
          <w:rFonts w:ascii="Cambria" w:eastAsia="Cambria" w:hAnsi="Cambria" w:cs="Cambria"/>
          <w:sz w:val="32"/>
          <w:szCs w:val="32"/>
        </w:rPr>
        <w:t xml:space="preserve"> Ad Targeting and Delivery</w:t>
      </w:r>
    </w:p>
    <w:p w14:paraId="4857F03B" w14:textId="77777777" w:rsidR="002567B7" w:rsidRDefault="008574C5">
      <w:pPr>
        <w:tabs>
          <w:tab w:val="left" w:pos="1540"/>
        </w:tabs>
        <w:spacing w:before="188" w:line="360" w:lineRule="auto"/>
        <w:ind w:left="2900" w:right="120" w:hanging="338"/>
        <w:rPr>
          <w:rFonts w:ascii="Cambria" w:eastAsia="Cambria" w:hAnsi="Cambria" w:cs="Cambria"/>
          <w:color w:val="000000"/>
          <w:sz w:val="32"/>
          <w:szCs w:val="32"/>
        </w:rPr>
      </w:pPr>
      <w:r>
        <w:rPr>
          <w:rFonts w:ascii="Cambria" w:eastAsia="Cambria" w:hAnsi="Cambria" w:cs="Cambria"/>
          <w:color w:val="000000"/>
          <w:sz w:val="32"/>
          <w:szCs w:val="32"/>
        </w:rPr>
        <w:t xml:space="preserve">Based on the classification outcome, ads are targeted to users who are more likely to engage or make a purchase. This selective ad placement increases engagement rates and reduces ad wastage, improving </w:t>
      </w:r>
      <w:r>
        <w:rPr>
          <w:rFonts w:ascii="Cambria" w:eastAsia="Cambria" w:hAnsi="Cambria" w:cs="Cambria"/>
          <w:color w:val="000000"/>
          <w:sz w:val="32"/>
          <w:szCs w:val="32"/>
        </w:rPr>
        <w:t>marketing ROI for businesses.</w:t>
      </w:r>
    </w:p>
    <w:p w14:paraId="4857F03C" w14:textId="77777777" w:rsidR="002567B7" w:rsidRDefault="008574C5">
      <w:pPr>
        <w:pStyle w:val="Heading2"/>
        <w:ind w:firstLine="531"/>
        <w:rPr>
          <w:rFonts w:ascii="Cambria" w:eastAsia="Cambria" w:hAnsi="Cambria" w:cs="Cambria"/>
          <w:sz w:val="28"/>
          <w:szCs w:val="28"/>
        </w:rPr>
      </w:pPr>
      <w:r>
        <w:rPr>
          <w:noProof/>
          <w:sz w:val="40"/>
          <w:szCs w:val="40"/>
        </w:rPr>
        <mc:AlternateContent>
          <mc:Choice Requires="wps">
            <w:drawing>
              <wp:anchor distT="0" distB="0" distL="0" distR="0" simplePos="0" relativeHeight="251658752" behindDoc="1" locked="0" layoutInCell="1" allowOverlap="1" wp14:anchorId="4857F144" wp14:editId="4857F145">
                <wp:simplePos x="0" y="0"/>
                <wp:positionH relativeFrom="page">
                  <wp:posOffset>633095</wp:posOffset>
                </wp:positionH>
                <wp:positionV relativeFrom="page">
                  <wp:posOffset>532765</wp:posOffset>
                </wp:positionV>
                <wp:extent cx="6800850" cy="9158605"/>
                <wp:effectExtent l="0" t="0" r="11430" b="635"/>
                <wp:wrapNone/>
                <wp:docPr id="141" name="Freeform 141"/>
                <wp:cNvGraphicFramePr/>
                <a:graphic xmlns:a="http://schemas.openxmlformats.org/drawingml/2006/main">
                  <a:graphicData uri="http://schemas.microsoft.com/office/word/2010/wordprocessingShape">
                    <wps:wsp>
                      <wps:cNvSpPr/>
                      <wps:spPr>
                        <a:xfrm>
                          <a:off x="2078290" y="0"/>
                          <a:ext cx="6800850" cy="9158605"/>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9.85pt;margin-top:41.95pt;height:721.15pt;width:535.5pt;mso-position-horizontal-relative:page;mso-position-vertical-relative:page;z-index:-251657216;v-text-anchor:middle;mso-width-relative:page;mso-height-relative:page;" fillcolor="#000000" filled="t" stroked="f" coordsize="10292,14926" o:gfxdata="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jaJ6J2AAAAAsBAAAPAAAAAAAAAAEAIAAAACIAAABkcnMvZG93bnJldi54bWxQSwEC&#10;FAAUAAAACACHTuJALoNMy58CAAAtBwAADgAAAAAAAAABACAAAAAnAQAAZHJzL2Uyb0RvYy54bWxQ&#10;SwUGAAAAAAYABgBZAQAAOA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color w:val="252525"/>
          <w:sz w:val="28"/>
          <w:szCs w:val="28"/>
        </w:rPr>
        <w:t>ARCHITECTURE</w:t>
      </w:r>
    </w:p>
    <w:p w14:paraId="4857F03D" w14:textId="77777777" w:rsidR="002567B7" w:rsidRDefault="002567B7">
      <w:pPr>
        <w:spacing w:before="149"/>
        <w:rPr>
          <w:rFonts w:ascii="Cambria" w:eastAsia="Cambria" w:hAnsi="Cambria" w:cs="Cambria"/>
          <w:b/>
          <w:color w:val="000000"/>
        </w:rPr>
      </w:pPr>
    </w:p>
    <w:p w14:paraId="4857F03E" w14:textId="77777777" w:rsidR="002567B7" w:rsidRDefault="008574C5">
      <w:pPr>
        <w:spacing w:line="360" w:lineRule="auto"/>
        <w:ind w:left="100"/>
        <w:rPr>
          <w:rFonts w:ascii="Cambria" w:eastAsia="Cambria" w:hAnsi="Cambria" w:cs="Cambria"/>
          <w:color w:val="000000"/>
          <w:sz w:val="32"/>
          <w:szCs w:val="32"/>
        </w:rPr>
      </w:pPr>
      <w:r>
        <w:rPr>
          <w:rFonts w:ascii="Cambria" w:eastAsia="Cambria" w:hAnsi="Cambria" w:cs="Cambria"/>
          <w:color w:val="000000"/>
          <w:sz w:val="32"/>
          <w:szCs w:val="32"/>
        </w:rPr>
        <w:t>The architecture of the proposed system consists of three main layers: the data layer, the processing layer, and the application layer.</w:t>
      </w:r>
    </w:p>
    <w:p w14:paraId="4857F03F" w14:textId="77777777" w:rsidR="002567B7" w:rsidRDefault="008574C5">
      <w:pPr>
        <w:pStyle w:val="Heading3"/>
        <w:numPr>
          <w:ilvl w:val="0"/>
          <w:numId w:val="4"/>
        </w:numPr>
        <w:tabs>
          <w:tab w:val="left" w:pos="819"/>
        </w:tabs>
        <w:spacing w:before="158" w:line="360" w:lineRule="auto"/>
        <w:ind w:left="819" w:hanging="359"/>
        <w:rPr>
          <w:rFonts w:ascii="Cambria" w:eastAsia="Cambria" w:hAnsi="Cambria" w:cs="Cambria"/>
          <w:sz w:val="32"/>
          <w:szCs w:val="32"/>
        </w:rPr>
      </w:pPr>
      <w:r>
        <w:rPr>
          <w:rFonts w:ascii="Cambria" w:eastAsia="Cambria" w:hAnsi="Cambria" w:cs="Cambria"/>
          <w:sz w:val="32"/>
          <w:szCs w:val="32"/>
        </w:rPr>
        <w:t>Data Layer</w:t>
      </w:r>
    </w:p>
    <w:p w14:paraId="4857F040" w14:textId="77777777" w:rsidR="002567B7" w:rsidRDefault="008574C5">
      <w:pPr>
        <w:pStyle w:val="Heading3"/>
        <w:tabs>
          <w:tab w:val="left" w:pos="819"/>
        </w:tabs>
        <w:spacing w:before="158" w:line="360" w:lineRule="auto"/>
        <w:rPr>
          <w:rFonts w:ascii="Cambria" w:eastAsia="Cambria" w:hAnsi="Cambria" w:cs="Cambria"/>
          <w:b w:val="0"/>
          <w:sz w:val="32"/>
          <w:szCs w:val="32"/>
        </w:rPr>
      </w:pPr>
      <w:r>
        <w:rPr>
          <w:rFonts w:ascii="Cambria" w:eastAsia="Cambria" w:hAnsi="Cambria" w:cs="Cambria"/>
          <w:b w:val="0"/>
          <w:sz w:val="32"/>
          <w:szCs w:val="32"/>
        </w:rPr>
        <w:t xml:space="preserve">This layer is responsible for storing and managing the user demographic data needed for model training and real-time classification. It </w:t>
      </w:r>
      <w:proofErr w:type="gramStart"/>
      <w:r>
        <w:rPr>
          <w:rFonts w:ascii="Cambria" w:eastAsia="Cambria" w:hAnsi="Cambria" w:cs="Cambria"/>
          <w:b w:val="0"/>
          <w:sz w:val="32"/>
          <w:szCs w:val="32"/>
        </w:rPr>
        <w:t>include</w:t>
      </w:r>
      <w:proofErr w:type="gramEnd"/>
    </w:p>
    <w:p w14:paraId="4857F041" w14:textId="77777777" w:rsidR="002567B7" w:rsidRDefault="008574C5">
      <w:pPr>
        <w:spacing w:before="123" w:line="360" w:lineRule="auto"/>
        <w:ind w:right="122" w:firstLine="160"/>
        <w:jc w:val="both"/>
        <w:rPr>
          <w:rFonts w:ascii="Cambria" w:eastAsia="Cambria" w:hAnsi="Cambria" w:cs="Cambria"/>
          <w:color w:val="000000"/>
          <w:sz w:val="32"/>
          <w:szCs w:val="32"/>
        </w:rPr>
      </w:pPr>
      <w:r>
        <w:rPr>
          <w:rFonts w:ascii="Cambria" w:eastAsia="Cambria" w:hAnsi="Cambria" w:cs="Cambria"/>
          <w:color w:val="000000"/>
          <w:sz w:val="32"/>
          <w:szCs w:val="32"/>
        </w:rPr>
        <w:t xml:space="preserve">databases that store the preprocessed data, demographic attributes, and any relevant historical data that may help refine model predictions. </w:t>
      </w:r>
    </w:p>
    <w:p w14:paraId="4857F042" w14:textId="77777777" w:rsidR="002567B7" w:rsidRDefault="002567B7">
      <w:pPr>
        <w:spacing w:before="123" w:line="360" w:lineRule="auto"/>
        <w:ind w:right="122" w:firstLine="110"/>
        <w:jc w:val="both"/>
        <w:rPr>
          <w:rFonts w:ascii="Cambria" w:eastAsia="Cambria" w:hAnsi="Cambria" w:cs="Cambria"/>
          <w:color w:val="000000"/>
          <w:sz w:val="32"/>
          <w:szCs w:val="32"/>
        </w:rPr>
      </w:pPr>
    </w:p>
    <w:p w14:paraId="4857F043" w14:textId="77777777" w:rsidR="002567B7" w:rsidRDefault="002567B7">
      <w:pPr>
        <w:spacing w:before="123" w:line="360" w:lineRule="auto"/>
        <w:ind w:right="122" w:firstLine="160"/>
        <w:jc w:val="both"/>
        <w:rPr>
          <w:rFonts w:ascii="Cambria" w:eastAsia="Cambria" w:hAnsi="Cambria" w:cs="Cambria"/>
          <w:color w:val="000000"/>
          <w:sz w:val="32"/>
          <w:szCs w:val="32"/>
        </w:rPr>
      </w:pPr>
    </w:p>
    <w:p w14:paraId="4857F044" w14:textId="77777777" w:rsidR="002567B7" w:rsidRDefault="008574C5">
      <w:pPr>
        <w:pStyle w:val="Heading3"/>
        <w:numPr>
          <w:ilvl w:val="0"/>
          <w:numId w:val="4"/>
        </w:numPr>
        <w:tabs>
          <w:tab w:val="left" w:pos="819"/>
        </w:tabs>
        <w:spacing w:line="360" w:lineRule="auto"/>
        <w:ind w:left="819" w:hanging="359"/>
        <w:rPr>
          <w:rFonts w:ascii="Cambria" w:eastAsia="Cambria" w:hAnsi="Cambria" w:cs="Cambria"/>
          <w:sz w:val="36"/>
          <w:szCs w:val="36"/>
        </w:rPr>
      </w:pPr>
      <w:r>
        <w:rPr>
          <w:rFonts w:ascii="Cambria" w:eastAsia="Cambria" w:hAnsi="Cambria" w:cs="Cambria"/>
          <w:sz w:val="36"/>
          <w:szCs w:val="36"/>
        </w:rPr>
        <w:t>Processing Layer</w:t>
      </w:r>
    </w:p>
    <w:p w14:paraId="4857F045" w14:textId="77777777" w:rsidR="002567B7" w:rsidRDefault="008574C5">
      <w:pPr>
        <w:tabs>
          <w:tab w:val="left" w:pos="1540"/>
        </w:tabs>
        <w:spacing w:before="334" w:line="360" w:lineRule="auto"/>
        <w:ind w:left="1180" w:right="118" w:hanging="338"/>
        <w:rPr>
          <w:rFonts w:ascii="Cambria" w:eastAsia="Cambria" w:hAnsi="Cambria" w:cs="Cambria"/>
          <w:color w:val="000000"/>
          <w:sz w:val="32"/>
          <w:szCs w:val="32"/>
          <w:lang w:val="en-IN"/>
        </w:rPr>
      </w:pPr>
      <w:r>
        <w:rPr>
          <w:rFonts w:ascii="Cambria" w:eastAsia="Cambria" w:hAnsi="Cambria" w:cs="Cambria"/>
          <w:color w:val="000000"/>
          <w:sz w:val="32"/>
          <w:szCs w:val="32"/>
        </w:rPr>
        <w:t xml:space="preserve">The processing layer houses the machine learning model, specifically the Decision Tree Classifier. This layer handles the training process, where data from the data layer is used to build a predictive model. Once trained, this layer is responsible for the real-time classification of users as potential buyers or non-buyers, based on their demographic profiles. This layer also includes monitoring components that track model </w:t>
      </w:r>
      <w:proofErr w:type="gramStart"/>
      <w:r>
        <w:rPr>
          <w:rFonts w:ascii="Cambria" w:eastAsia="Cambria" w:hAnsi="Cambria" w:cs="Cambria"/>
          <w:color w:val="000000"/>
          <w:sz w:val="32"/>
          <w:szCs w:val="32"/>
        </w:rPr>
        <w:t xml:space="preserve">performance </w:t>
      </w:r>
      <w:r>
        <w:rPr>
          <w:rFonts w:ascii="Cambria" w:eastAsia="Cambria" w:hAnsi="Cambria" w:cs="Cambria"/>
          <w:color w:val="000000"/>
          <w:sz w:val="32"/>
          <w:szCs w:val="32"/>
          <w:lang w:val="en-IN"/>
        </w:rPr>
        <w:t>.</w:t>
      </w:r>
      <w:proofErr w:type="gramEnd"/>
    </w:p>
    <w:p w14:paraId="4857F046" w14:textId="77777777" w:rsidR="002567B7" w:rsidRDefault="008574C5">
      <w:pPr>
        <w:tabs>
          <w:tab w:val="left" w:pos="1540"/>
        </w:tabs>
        <w:spacing w:before="334" w:line="360" w:lineRule="auto"/>
        <w:ind w:left="1180" w:right="118" w:hanging="338"/>
        <w:rPr>
          <w:rFonts w:ascii="Cambria" w:eastAsia="Cambria" w:hAnsi="Cambria" w:cs="Cambria"/>
          <w:color w:val="000000"/>
          <w:sz w:val="32"/>
          <w:szCs w:val="32"/>
        </w:rPr>
      </w:pPr>
      <w:r>
        <w:rPr>
          <w:b/>
          <w:noProof/>
          <w:sz w:val="40"/>
          <w:szCs w:val="40"/>
        </w:rPr>
        <mc:AlternateContent>
          <mc:Choice Requires="wps">
            <w:drawing>
              <wp:anchor distT="0" distB="0" distL="0" distR="0" simplePos="0" relativeHeight="251622912" behindDoc="1" locked="0" layoutInCell="1" allowOverlap="1" wp14:anchorId="4857F146" wp14:editId="4857F147">
                <wp:simplePos x="0" y="0"/>
                <wp:positionH relativeFrom="page">
                  <wp:posOffset>647065</wp:posOffset>
                </wp:positionH>
                <wp:positionV relativeFrom="page">
                  <wp:posOffset>496570</wp:posOffset>
                </wp:positionV>
                <wp:extent cx="6544945" cy="9194800"/>
                <wp:effectExtent l="0" t="0" r="8255" b="10160"/>
                <wp:wrapNone/>
                <wp:docPr id="103" name="Freeform 103"/>
                <wp:cNvGraphicFramePr/>
                <a:graphic xmlns:a="http://schemas.openxmlformats.org/drawingml/2006/main">
                  <a:graphicData uri="http://schemas.microsoft.com/office/word/2010/wordprocessingShape">
                    <wps:wsp>
                      <wps:cNvSpPr/>
                      <wps:spPr>
                        <a:xfrm>
                          <a:off x="2078290" y="0"/>
                          <a:ext cx="6535420" cy="91948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50.95pt;margin-top:39.1pt;height:724pt;width:515.35pt;mso-position-horizontal-relative:page;mso-position-vertical-relative:page;z-index:-251657216;v-text-anchor:middle;mso-width-relative:page;mso-height-relative:page;" fillcolor="#000000" filled="t" stroked="f" coordsize="10292,14926" o:gfxdata="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AXfT82AAAAAwBAAAPAAAAAAAAAAEAIAAAACIAAABkcnMvZG93bnJldi54bWxQSwECFAAUAAAA&#10;CACHTuJAotcNb5kCAAAtBwAADgAAAAAAAAABACAAAAAnAQAAZHJzL2Uyb0RvYy54bWxQSwUGAAAA&#10;AAYABgBZAQAAMg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47" w14:textId="77777777" w:rsidR="002567B7" w:rsidRDefault="008574C5">
      <w:pPr>
        <w:pStyle w:val="Heading3"/>
        <w:numPr>
          <w:ilvl w:val="0"/>
          <w:numId w:val="4"/>
        </w:numPr>
        <w:tabs>
          <w:tab w:val="left" w:pos="819"/>
        </w:tabs>
        <w:spacing w:line="360" w:lineRule="auto"/>
        <w:ind w:left="819" w:hanging="359"/>
        <w:rPr>
          <w:rFonts w:ascii="Cambria" w:eastAsia="Cambria" w:hAnsi="Cambria" w:cs="Cambria"/>
          <w:sz w:val="36"/>
          <w:szCs w:val="36"/>
        </w:rPr>
      </w:pPr>
      <w:r>
        <w:rPr>
          <w:rFonts w:ascii="Cambria" w:eastAsia="Cambria" w:hAnsi="Cambria" w:cs="Cambria"/>
          <w:sz w:val="36"/>
          <w:szCs w:val="36"/>
        </w:rPr>
        <w:lastRenderedPageBreak/>
        <w:t>Application Layer</w:t>
      </w:r>
    </w:p>
    <w:p w14:paraId="4857F048" w14:textId="77777777" w:rsidR="002567B7" w:rsidRDefault="008574C5">
      <w:pPr>
        <w:tabs>
          <w:tab w:val="left" w:pos="1540"/>
        </w:tabs>
        <w:spacing w:before="333" w:line="360" w:lineRule="auto"/>
        <w:ind w:left="1180" w:right="119" w:hanging="338"/>
        <w:rPr>
          <w:rFonts w:ascii="Cambria" w:eastAsia="Cambria" w:hAnsi="Cambria" w:cs="Cambria"/>
          <w:color w:val="000000"/>
          <w:sz w:val="32"/>
          <w:szCs w:val="32"/>
        </w:rPr>
      </w:pPr>
      <w:r>
        <w:rPr>
          <w:rFonts w:ascii="Cambria" w:eastAsia="Cambria" w:hAnsi="Cambria" w:cs="Cambria"/>
          <w:color w:val="000000"/>
          <w:sz w:val="32"/>
          <w:szCs w:val="32"/>
        </w:rPr>
        <w:t xml:space="preserve">The application layer is the interface through which the model interacts with the user-facing social media platform or ad management system. It manages user interactions, allowing businesses to input ad-targeting criteria, initiate ad campaigns, and monitor ad performance metrics. When a user views an ad, the application layer triggers the processing layer to classify the user in real time. </w:t>
      </w:r>
    </w:p>
    <w:p w14:paraId="4857F049" w14:textId="77777777" w:rsidR="002567B7" w:rsidRDefault="002567B7">
      <w:pPr>
        <w:tabs>
          <w:tab w:val="left" w:pos="1540"/>
        </w:tabs>
        <w:spacing w:before="333" w:line="360" w:lineRule="auto"/>
        <w:ind w:left="2900" w:right="113" w:hanging="338"/>
        <w:rPr>
          <w:rFonts w:ascii="Cambria" w:eastAsia="Cambria" w:hAnsi="Cambria" w:cs="Cambria"/>
          <w:color w:val="000000"/>
          <w:sz w:val="32"/>
          <w:szCs w:val="32"/>
        </w:rPr>
      </w:pPr>
    </w:p>
    <w:p w14:paraId="4857F04A" w14:textId="77777777" w:rsidR="002567B7" w:rsidRDefault="002567B7">
      <w:pPr>
        <w:tabs>
          <w:tab w:val="left" w:pos="1540"/>
        </w:tabs>
        <w:spacing w:before="333" w:line="360" w:lineRule="auto"/>
        <w:ind w:left="2900" w:right="113" w:hanging="338"/>
        <w:rPr>
          <w:rFonts w:ascii="Cambria" w:eastAsia="Cambria" w:hAnsi="Cambria" w:cs="Cambria"/>
          <w:color w:val="000000"/>
          <w:sz w:val="32"/>
          <w:szCs w:val="32"/>
        </w:rPr>
      </w:pPr>
    </w:p>
    <w:p w14:paraId="4857F04B" w14:textId="77777777" w:rsidR="002567B7" w:rsidRDefault="008574C5">
      <w:pPr>
        <w:pStyle w:val="Heading3"/>
        <w:spacing w:before="159" w:line="360" w:lineRule="auto"/>
        <w:ind w:left="100" w:firstLine="0"/>
        <w:rPr>
          <w:rFonts w:ascii="Cambria" w:eastAsia="Cambria" w:hAnsi="Cambria" w:cs="Cambria"/>
          <w:sz w:val="36"/>
          <w:szCs w:val="36"/>
        </w:rPr>
      </w:pPr>
      <w:r>
        <w:rPr>
          <w:rFonts w:ascii="Cambria" w:eastAsia="Cambria" w:hAnsi="Cambria" w:cs="Cambria"/>
          <w:sz w:val="36"/>
          <w:szCs w:val="36"/>
        </w:rPr>
        <w:t>Additional Components:</w:t>
      </w:r>
    </w:p>
    <w:p w14:paraId="4857F04C" w14:textId="77777777" w:rsidR="002567B7" w:rsidRDefault="008574C5">
      <w:pPr>
        <w:numPr>
          <w:ilvl w:val="0"/>
          <w:numId w:val="5"/>
        </w:numPr>
        <w:tabs>
          <w:tab w:val="left" w:pos="1451"/>
        </w:tabs>
        <w:spacing w:before="333" w:line="360" w:lineRule="auto"/>
        <w:ind w:right="119"/>
        <w:rPr>
          <w:rFonts w:ascii="Cambria" w:eastAsia="Cambria" w:hAnsi="Cambria" w:cs="Cambria"/>
          <w:color w:val="000000"/>
          <w:sz w:val="32"/>
          <w:szCs w:val="32"/>
        </w:rPr>
      </w:pPr>
      <w:r>
        <w:rPr>
          <w:rFonts w:ascii="Cambria" w:eastAsia="Cambria" w:hAnsi="Cambria" w:cs="Cambria"/>
          <w:b/>
          <w:color w:val="000000"/>
          <w:sz w:val="36"/>
          <w:szCs w:val="36"/>
        </w:rPr>
        <w:t>Data Preprocessing Module</w:t>
      </w:r>
      <w:r>
        <w:rPr>
          <w:rFonts w:ascii="Cambria" w:eastAsia="Cambria" w:hAnsi="Cambria" w:cs="Cambria"/>
          <w:color w:val="000000"/>
          <w:sz w:val="36"/>
          <w:szCs w:val="36"/>
        </w:rPr>
        <w:t xml:space="preserve">: Ensures that all incoming data is </w:t>
      </w:r>
      <w:r>
        <w:rPr>
          <w:rFonts w:ascii="Cambria" w:eastAsia="Cambria" w:hAnsi="Cambria" w:cs="Cambria"/>
          <w:color w:val="000000"/>
          <w:sz w:val="36"/>
          <w:szCs w:val="36"/>
        </w:rPr>
        <w:t>cleaned, structured, and ready for model input.</w:t>
      </w:r>
    </w:p>
    <w:p w14:paraId="4857F04D" w14:textId="77777777" w:rsidR="002567B7" w:rsidRDefault="002567B7">
      <w:pPr>
        <w:tabs>
          <w:tab w:val="left" w:pos="1451"/>
        </w:tabs>
        <w:spacing w:before="333" w:line="360" w:lineRule="auto"/>
        <w:ind w:left="2900" w:right="119" w:hanging="338"/>
        <w:rPr>
          <w:rFonts w:ascii="Cambria" w:eastAsia="Cambria" w:hAnsi="Cambria" w:cs="Cambria"/>
          <w:color w:val="000000"/>
          <w:sz w:val="32"/>
          <w:szCs w:val="32"/>
        </w:rPr>
      </w:pPr>
    </w:p>
    <w:p w14:paraId="4857F04E" w14:textId="77777777" w:rsidR="002567B7" w:rsidRDefault="002567B7">
      <w:pPr>
        <w:tabs>
          <w:tab w:val="left" w:pos="1451"/>
        </w:tabs>
        <w:spacing w:before="333" w:line="360" w:lineRule="auto"/>
        <w:ind w:left="2900" w:right="119" w:hanging="338"/>
        <w:rPr>
          <w:rFonts w:ascii="Cambria" w:eastAsia="Cambria" w:hAnsi="Cambria" w:cs="Cambria"/>
          <w:color w:val="000000"/>
          <w:sz w:val="32"/>
          <w:szCs w:val="32"/>
        </w:rPr>
      </w:pPr>
    </w:p>
    <w:p w14:paraId="4857F04F" w14:textId="77777777" w:rsidR="002567B7" w:rsidRDefault="002567B7">
      <w:pPr>
        <w:tabs>
          <w:tab w:val="left" w:pos="1451"/>
        </w:tabs>
        <w:spacing w:before="333" w:line="360" w:lineRule="auto"/>
        <w:ind w:left="2900" w:right="119" w:hanging="338"/>
        <w:rPr>
          <w:rFonts w:ascii="Cambria" w:eastAsia="Cambria" w:hAnsi="Cambria" w:cs="Cambria"/>
          <w:color w:val="000000"/>
          <w:sz w:val="32"/>
          <w:szCs w:val="32"/>
        </w:rPr>
      </w:pPr>
    </w:p>
    <w:p w14:paraId="4857F050" w14:textId="77777777" w:rsidR="002567B7" w:rsidRDefault="008574C5">
      <w:pPr>
        <w:pStyle w:val="Heading2"/>
        <w:spacing w:before="121"/>
        <w:ind w:left="0" w:right="1072" w:firstLineChars="850" w:firstLine="3755"/>
        <w:jc w:val="both"/>
        <w:rPr>
          <w:rFonts w:ascii="Cambria" w:eastAsia="Cambria" w:hAnsi="Cambria" w:cs="Cambria"/>
          <w:sz w:val="32"/>
          <w:szCs w:val="32"/>
        </w:rPr>
      </w:pPr>
      <w:r>
        <w:rPr>
          <w:noProof/>
          <w:sz w:val="44"/>
          <w:szCs w:val="44"/>
        </w:rPr>
        <mc:AlternateContent>
          <mc:Choice Requires="wps">
            <w:drawing>
              <wp:anchor distT="0" distB="0" distL="0" distR="0" simplePos="0" relativeHeight="251661824" behindDoc="1" locked="0" layoutInCell="1" allowOverlap="1" wp14:anchorId="4857F148" wp14:editId="4857F149">
                <wp:simplePos x="0" y="0"/>
                <wp:positionH relativeFrom="page">
                  <wp:posOffset>610870</wp:posOffset>
                </wp:positionH>
                <wp:positionV relativeFrom="page">
                  <wp:posOffset>283210</wp:posOffset>
                </wp:positionV>
                <wp:extent cx="6544945" cy="9495790"/>
                <wp:effectExtent l="0" t="0" r="0" b="0"/>
                <wp:wrapNone/>
                <wp:docPr id="144" name="Freeform 144"/>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SZlh32AAAAAsBAAAPAAAAAAAAAAEAIAAAACIAAABkcnMvZG93bnJldi54bWxQSwECFAAU&#10;AAAACACHTuJAWdFEjJ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color w:val="252525"/>
          <w:sz w:val="32"/>
          <w:szCs w:val="32"/>
        </w:rPr>
        <w:t>CHAPTER -6</w:t>
      </w:r>
    </w:p>
    <w:p w14:paraId="4857F051" w14:textId="77777777" w:rsidR="002567B7" w:rsidRDefault="002567B7">
      <w:pPr>
        <w:spacing w:before="282"/>
        <w:rPr>
          <w:rFonts w:ascii="Cambria" w:eastAsia="Cambria" w:hAnsi="Cambria" w:cs="Cambria"/>
          <w:b/>
          <w:color w:val="000000"/>
        </w:rPr>
      </w:pPr>
    </w:p>
    <w:p w14:paraId="4857F052" w14:textId="77777777" w:rsidR="002567B7" w:rsidRDefault="008574C5">
      <w:pPr>
        <w:ind w:right="189"/>
        <w:jc w:val="center"/>
        <w:rPr>
          <w:b/>
          <w:sz w:val="30"/>
          <w:szCs w:val="30"/>
        </w:rPr>
      </w:pPr>
      <w:r>
        <w:rPr>
          <w:b/>
          <w:sz w:val="30"/>
          <w:szCs w:val="30"/>
        </w:rPr>
        <w:t>WORKING METHODOLOGY</w:t>
      </w:r>
    </w:p>
    <w:p w14:paraId="4857F053" w14:textId="77777777" w:rsidR="002567B7" w:rsidRDefault="002567B7">
      <w:pPr>
        <w:rPr>
          <w:b/>
          <w:color w:val="000000"/>
          <w:sz w:val="30"/>
          <w:szCs w:val="30"/>
        </w:rPr>
      </w:pPr>
    </w:p>
    <w:p w14:paraId="4857F054" w14:textId="77777777" w:rsidR="002567B7" w:rsidRDefault="002567B7">
      <w:pPr>
        <w:rPr>
          <w:b/>
          <w:color w:val="000000"/>
          <w:sz w:val="30"/>
          <w:szCs w:val="30"/>
        </w:rPr>
      </w:pPr>
    </w:p>
    <w:p w14:paraId="4857F055" w14:textId="77777777" w:rsidR="002567B7" w:rsidRDefault="002567B7">
      <w:pPr>
        <w:spacing w:before="201"/>
        <w:rPr>
          <w:b/>
          <w:color w:val="000000"/>
          <w:sz w:val="30"/>
          <w:szCs w:val="30"/>
        </w:rPr>
      </w:pPr>
    </w:p>
    <w:p w14:paraId="4857F056" w14:textId="77777777" w:rsidR="002567B7" w:rsidRDefault="008574C5">
      <w:pPr>
        <w:spacing w:line="360" w:lineRule="auto"/>
        <w:ind w:left="100"/>
        <w:rPr>
          <w:rFonts w:ascii="Cambria" w:eastAsia="Cambria" w:hAnsi="Cambria" w:cs="Cambria"/>
          <w:sz w:val="30"/>
          <w:szCs w:val="30"/>
        </w:rPr>
      </w:pPr>
      <w:r>
        <w:rPr>
          <w:rFonts w:ascii="Cambria" w:eastAsia="Cambria" w:hAnsi="Cambria" w:cs="Cambria"/>
          <w:sz w:val="30"/>
          <w:szCs w:val="30"/>
        </w:rPr>
        <w:t>The methodology encompasses data preprocessing, feature engineering, model</w:t>
      </w:r>
    </w:p>
    <w:p w14:paraId="4857F057" w14:textId="77777777" w:rsidR="002567B7" w:rsidRDefault="008574C5">
      <w:pPr>
        <w:spacing w:before="30" w:line="360" w:lineRule="auto"/>
        <w:ind w:left="100"/>
        <w:rPr>
          <w:rFonts w:ascii="Cambria" w:eastAsia="Cambria" w:hAnsi="Cambria" w:cs="Cambria"/>
          <w:sz w:val="30"/>
          <w:szCs w:val="30"/>
        </w:rPr>
      </w:pPr>
      <w:r>
        <w:rPr>
          <w:rFonts w:ascii="Cambria" w:eastAsia="Cambria" w:hAnsi="Cambria" w:cs="Cambria"/>
          <w:sz w:val="30"/>
          <w:szCs w:val="30"/>
        </w:rPr>
        <w:t>selection, and performance evaluation. Here’s a breakdown of each stage:</w:t>
      </w:r>
    </w:p>
    <w:p w14:paraId="4857F058" w14:textId="77777777" w:rsidR="002567B7" w:rsidRDefault="002567B7">
      <w:pPr>
        <w:spacing w:line="360" w:lineRule="auto"/>
        <w:rPr>
          <w:rFonts w:ascii="Cambria" w:eastAsia="Cambria" w:hAnsi="Cambria" w:cs="Cambria"/>
          <w:color w:val="000000"/>
          <w:sz w:val="30"/>
          <w:szCs w:val="30"/>
        </w:rPr>
      </w:pPr>
    </w:p>
    <w:p w14:paraId="4857F059" w14:textId="77777777" w:rsidR="002567B7" w:rsidRDefault="002567B7">
      <w:pPr>
        <w:spacing w:before="12" w:line="360" w:lineRule="auto"/>
        <w:rPr>
          <w:rFonts w:ascii="Cambria" w:eastAsia="Cambria" w:hAnsi="Cambria" w:cs="Cambria"/>
          <w:color w:val="000000"/>
          <w:sz w:val="30"/>
          <w:szCs w:val="30"/>
        </w:rPr>
      </w:pPr>
    </w:p>
    <w:p w14:paraId="4857F05A" w14:textId="77777777" w:rsidR="002567B7" w:rsidRDefault="008574C5">
      <w:pPr>
        <w:numPr>
          <w:ilvl w:val="0"/>
          <w:numId w:val="6"/>
        </w:numPr>
        <w:tabs>
          <w:tab w:val="left" w:pos="461"/>
        </w:tabs>
        <w:spacing w:line="360" w:lineRule="auto"/>
        <w:ind w:left="461" w:hanging="294"/>
        <w:rPr>
          <w:rFonts w:ascii="Cambria" w:eastAsia="Cambria" w:hAnsi="Cambria" w:cs="Cambria"/>
          <w:b/>
          <w:color w:val="000000"/>
          <w:sz w:val="32"/>
          <w:szCs w:val="32"/>
        </w:rPr>
      </w:pPr>
      <w:r>
        <w:rPr>
          <w:rFonts w:ascii="Cambria" w:eastAsia="Cambria" w:hAnsi="Cambria" w:cs="Cambria"/>
          <w:b/>
          <w:color w:val="000000"/>
          <w:sz w:val="32"/>
          <w:szCs w:val="32"/>
        </w:rPr>
        <w:t xml:space="preserve">Data </w:t>
      </w:r>
      <w:r>
        <w:rPr>
          <w:rFonts w:ascii="Cambria" w:eastAsia="Cambria" w:hAnsi="Cambria" w:cs="Cambria"/>
          <w:b/>
          <w:color w:val="000000"/>
          <w:sz w:val="32"/>
          <w:szCs w:val="32"/>
        </w:rPr>
        <w:t>Collection and Preprocessing</w:t>
      </w:r>
    </w:p>
    <w:p w14:paraId="4857F05B" w14:textId="77777777" w:rsidR="002567B7" w:rsidRDefault="008574C5">
      <w:pPr>
        <w:numPr>
          <w:ilvl w:val="1"/>
          <w:numId w:val="6"/>
        </w:numPr>
        <w:tabs>
          <w:tab w:val="left" w:pos="444"/>
        </w:tabs>
        <w:spacing w:before="189" w:line="360" w:lineRule="auto"/>
        <w:ind w:right="121" w:firstLine="201"/>
        <w:rPr>
          <w:rFonts w:ascii="Cambria" w:eastAsia="Cambria" w:hAnsi="Cambria" w:cs="Cambria"/>
          <w:color w:val="000000"/>
          <w:sz w:val="30"/>
          <w:szCs w:val="30"/>
        </w:rPr>
      </w:pPr>
      <w:r>
        <w:rPr>
          <w:rFonts w:ascii="Cambria" w:eastAsia="Cambria" w:hAnsi="Cambria" w:cs="Cambria"/>
          <w:color w:val="000000"/>
          <w:sz w:val="30"/>
          <w:szCs w:val="30"/>
        </w:rPr>
        <w:t>Data Sources: The dataset includes features such as user age, estimated salary, and a target label indicating if a product was purchased.</w:t>
      </w:r>
    </w:p>
    <w:p w14:paraId="4857F05C" w14:textId="77777777" w:rsidR="002567B7" w:rsidRDefault="008574C5">
      <w:pPr>
        <w:numPr>
          <w:ilvl w:val="1"/>
          <w:numId w:val="6"/>
        </w:numPr>
        <w:tabs>
          <w:tab w:val="left" w:pos="598"/>
        </w:tabs>
        <w:spacing w:line="360" w:lineRule="auto"/>
        <w:ind w:right="126" w:firstLine="201"/>
        <w:rPr>
          <w:rFonts w:ascii="Cambria" w:eastAsia="Cambria" w:hAnsi="Cambria" w:cs="Cambria"/>
          <w:color w:val="000000"/>
          <w:sz w:val="30"/>
          <w:szCs w:val="30"/>
        </w:rPr>
      </w:pPr>
      <w:r>
        <w:rPr>
          <w:rFonts w:ascii="Cambria" w:eastAsia="Cambria" w:hAnsi="Cambria" w:cs="Cambria"/>
          <w:color w:val="000000"/>
          <w:sz w:val="30"/>
          <w:szCs w:val="30"/>
        </w:rPr>
        <w:t>Data Cleaning: Missing values are checked and addressed, ensuring consistency across features. Outliers in age and salary are also examined to prevent data skew.</w:t>
      </w:r>
    </w:p>
    <w:p w14:paraId="4857F05D" w14:textId="77777777" w:rsidR="002567B7" w:rsidRDefault="008574C5">
      <w:pPr>
        <w:numPr>
          <w:ilvl w:val="1"/>
          <w:numId w:val="6"/>
        </w:numPr>
        <w:tabs>
          <w:tab w:val="left" w:pos="504"/>
        </w:tabs>
        <w:spacing w:before="160" w:line="360" w:lineRule="auto"/>
        <w:ind w:right="121" w:firstLine="201"/>
        <w:rPr>
          <w:rFonts w:ascii="Cambria" w:eastAsia="Cambria" w:hAnsi="Cambria" w:cs="Cambria"/>
          <w:color w:val="000000"/>
          <w:sz w:val="30"/>
          <w:szCs w:val="30"/>
        </w:rPr>
      </w:pPr>
      <w:r>
        <w:rPr>
          <w:rFonts w:ascii="Cambria" w:eastAsia="Cambria" w:hAnsi="Cambria" w:cs="Cambria"/>
          <w:color w:val="000000"/>
          <w:sz w:val="30"/>
          <w:szCs w:val="30"/>
        </w:rPr>
        <w:t xml:space="preserve">Exploratory Data Analysis (EDA): Visualization techniques are employed to analyze the distribution of features and their relationship with the purchasing behavior label. For </w:t>
      </w:r>
      <w:r>
        <w:rPr>
          <w:rFonts w:ascii="Cambria" w:eastAsia="Cambria" w:hAnsi="Cambria" w:cs="Cambria"/>
          <w:color w:val="000000"/>
          <w:sz w:val="30"/>
          <w:szCs w:val="30"/>
        </w:rPr>
        <w:t>example, a histogram of estimated salary segmented by purchase behavior reveals the correlation between income levels and purchasing tendencies.</w:t>
      </w:r>
    </w:p>
    <w:p w14:paraId="4857F05E" w14:textId="77777777" w:rsidR="002567B7" w:rsidRDefault="002567B7">
      <w:pPr>
        <w:tabs>
          <w:tab w:val="left" w:pos="504"/>
        </w:tabs>
        <w:spacing w:before="160" w:line="360" w:lineRule="auto"/>
        <w:ind w:left="301" w:right="121" w:hanging="338"/>
        <w:rPr>
          <w:rFonts w:ascii="Cambria" w:eastAsia="Cambria" w:hAnsi="Cambria" w:cs="Cambria"/>
          <w:color w:val="000000"/>
          <w:sz w:val="30"/>
          <w:szCs w:val="30"/>
        </w:rPr>
      </w:pPr>
    </w:p>
    <w:p w14:paraId="4857F05F" w14:textId="77777777" w:rsidR="002567B7" w:rsidRDefault="008574C5">
      <w:pPr>
        <w:tabs>
          <w:tab w:val="left" w:pos="504"/>
        </w:tabs>
        <w:spacing w:before="160" w:line="360" w:lineRule="auto"/>
        <w:ind w:left="301" w:right="121" w:hanging="338"/>
        <w:rPr>
          <w:rFonts w:ascii="Cambria" w:eastAsia="Cambria" w:hAnsi="Cambria" w:cs="Cambria"/>
          <w:color w:val="000000"/>
          <w:sz w:val="30"/>
          <w:szCs w:val="30"/>
        </w:rPr>
      </w:pPr>
      <w:r>
        <w:rPr>
          <w:noProof/>
        </w:rPr>
        <w:drawing>
          <wp:anchor distT="0" distB="0" distL="0" distR="0" simplePos="0" relativeHeight="251670016" behindDoc="1" locked="0" layoutInCell="1" allowOverlap="1" wp14:anchorId="4857F14A" wp14:editId="4857F14B">
            <wp:simplePos x="0" y="0"/>
            <wp:positionH relativeFrom="column">
              <wp:posOffset>708025</wp:posOffset>
            </wp:positionH>
            <wp:positionV relativeFrom="paragraph">
              <wp:posOffset>354330</wp:posOffset>
            </wp:positionV>
            <wp:extent cx="5140325" cy="41275"/>
            <wp:effectExtent l="0" t="0" r="0" b="0"/>
            <wp:wrapNone/>
            <wp:docPr id="152" name="image2.png"/>
            <wp:cNvGraphicFramePr/>
            <a:graphic xmlns:a="http://schemas.openxmlformats.org/drawingml/2006/main">
              <a:graphicData uri="http://schemas.openxmlformats.org/drawingml/2006/picture">
                <pic:pic xmlns:pic="http://schemas.openxmlformats.org/drawingml/2006/picture">
                  <pic:nvPicPr>
                    <pic:cNvPr id="152"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60" w14:textId="77777777" w:rsidR="002567B7" w:rsidRDefault="008574C5">
      <w:pPr>
        <w:spacing w:before="347"/>
        <w:rPr>
          <w:rFonts w:ascii="Cambria" w:eastAsia="Cambria" w:hAnsi="Cambria" w:cs="Cambria"/>
          <w:color w:val="000000"/>
          <w:sz w:val="30"/>
          <w:szCs w:val="30"/>
        </w:rPr>
      </w:pPr>
      <w:r>
        <w:rPr>
          <w:b/>
          <w:noProof/>
          <w:color w:val="000000"/>
          <w:sz w:val="44"/>
          <w:szCs w:val="44"/>
        </w:rPr>
        <mc:AlternateContent>
          <mc:Choice Requires="wps">
            <w:drawing>
              <wp:anchor distT="0" distB="0" distL="0" distR="0" simplePos="0" relativeHeight="251657728" behindDoc="1" locked="0" layoutInCell="1" allowOverlap="1" wp14:anchorId="4857F14C" wp14:editId="4857F14D">
                <wp:simplePos x="0" y="0"/>
                <wp:positionH relativeFrom="page">
                  <wp:posOffset>589280</wp:posOffset>
                </wp:positionH>
                <wp:positionV relativeFrom="page">
                  <wp:posOffset>378460</wp:posOffset>
                </wp:positionV>
                <wp:extent cx="6544945" cy="9495790"/>
                <wp:effectExtent l="0" t="0" r="0" b="0"/>
                <wp:wrapNone/>
                <wp:docPr id="140" name="Freeform 140"/>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6.4pt;margin-top:29.8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ez+fD1wAAAAsBAAAPAAAAAAAAAAEAIAAAACIAAABkcnMvZG93bnJldi54bWxQSwECFAAU&#10;AAAACACHTuJAaGICoZ0CAAAtBwAADgAAAAAAAAABACAAAAAm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61" w14:textId="77777777" w:rsidR="002567B7" w:rsidRDefault="008574C5">
      <w:pPr>
        <w:numPr>
          <w:ilvl w:val="0"/>
          <w:numId w:val="6"/>
        </w:numPr>
        <w:tabs>
          <w:tab w:val="left" w:pos="461"/>
        </w:tabs>
        <w:spacing w:before="1" w:line="360" w:lineRule="auto"/>
        <w:ind w:left="461" w:hanging="294"/>
        <w:rPr>
          <w:rFonts w:ascii="Cambria" w:eastAsia="Cambria" w:hAnsi="Cambria" w:cs="Cambria"/>
          <w:b/>
          <w:color w:val="000000"/>
          <w:sz w:val="32"/>
          <w:szCs w:val="32"/>
        </w:rPr>
      </w:pPr>
      <w:r>
        <w:rPr>
          <w:rFonts w:ascii="Cambria" w:eastAsia="Cambria" w:hAnsi="Cambria" w:cs="Cambria"/>
          <w:b/>
          <w:color w:val="000000"/>
          <w:sz w:val="32"/>
          <w:szCs w:val="32"/>
        </w:rPr>
        <w:lastRenderedPageBreak/>
        <w:t>Feature Selection and Engineering</w:t>
      </w:r>
    </w:p>
    <w:p w14:paraId="4857F062" w14:textId="77777777" w:rsidR="002567B7" w:rsidRDefault="008574C5">
      <w:pPr>
        <w:numPr>
          <w:ilvl w:val="1"/>
          <w:numId w:val="6"/>
        </w:numPr>
        <w:tabs>
          <w:tab w:val="left" w:pos="526"/>
        </w:tabs>
        <w:spacing w:before="188" w:line="360" w:lineRule="auto"/>
        <w:ind w:right="125" w:firstLine="201"/>
        <w:rPr>
          <w:rFonts w:ascii="Cambria" w:eastAsia="Cambria" w:hAnsi="Cambria" w:cs="Cambria"/>
          <w:color w:val="000000"/>
          <w:sz w:val="30"/>
          <w:szCs w:val="30"/>
        </w:rPr>
      </w:pPr>
      <w:r>
        <w:rPr>
          <w:rFonts w:ascii="Cambria" w:eastAsia="Cambria" w:hAnsi="Cambria" w:cs="Cambria"/>
          <w:color w:val="000000"/>
          <w:sz w:val="30"/>
          <w:szCs w:val="30"/>
        </w:rPr>
        <w:t>Features: Only age and estimated salary are selected as features in this simplified model. These features represent demographic information that is often available in advertising data and can serve as useful indicators for predicting purchasing behavior.</w:t>
      </w:r>
    </w:p>
    <w:p w14:paraId="4857F063" w14:textId="77777777" w:rsidR="002567B7" w:rsidRDefault="008574C5">
      <w:pPr>
        <w:spacing w:line="360" w:lineRule="auto"/>
        <w:jc w:val="both"/>
        <w:rPr>
          <w:rFonts w:ascii="Cambria" w:eastAsia="Cambria" w:hAnsi="Cambria" w:cs="Cambria"/>
          <w:sz w:val="30"/>
          <w:szCs w:val="30"/>
        </w:rPr>
      </w:pPr>
      <w:r>
        <w:rPr>
          <w:rFonts w:ascii="Cambria" w:eastAsia="Cambria" w:hAnsi="Cambria" w:cs="Cambria"/>
          <w:sz w:val="30"/>
          <w:szCs w:val="30"/>
        </w:rPr>
        <w:t>Label Encoding: The target variable (purchasing behavior) is encoded as binary (0 for no purchase, 1 for purchase).</w:t>
      </w:r>
    </w:p>
    <w:p w14:paraId="4857F064" w14:textId="77777777" w:rsidR="002567B7" w:rsidRDefault="008574C5">
      <w:pPr>
        <w:numPr>
          <w:ilvl w:val="0"/>
          <w:numId w:val="6"/>
        </w:numPr>
        <w:tabs>
          <w:tab w:val="left" w:pos="461"/>
        </w:tabs>
        <w:spacing w:line="360" w:lineRule="auto"/>
        <w:ind w:left="461" w:hanging="294"/>
        <w:rPr>
          <w:rFonts w:ascii="Cambria" w:eastAsia="Cambria" w:hAnsi="Cambria" w:cs="Cambria"/>
          <w:b/>
          <w:color w:val="000000"/>
          <w:sz w:val="30"/>
          <w:szCs w:val="30"/>
        </w:rPr>
      </w:pPr>
      <w:r>
        <w:rPr>
          <w:rFonts w:ascii="Cambria" w:eastAsia="Cambria" w:hAnsi="Cambria" w:cs="Cambria"/>
          <w:b/>
          <w:color w:val="000000"/>
          <w:sz w:val="30"/>
          <w:szCs w:val="30"/>
        </w:rPr>
        <w:t>Model Training</w:t>
      </w:r>
    </w:p>
    <w:p w14:paraId="4857F065" w14:textId="77777777" w:rsidR="002567B7" w:rsidRDefault="008574C5">
      <w:pPr>
        <w:spacing w:before="188" w:line="360" w:lineRule="auto"/>
        <w:ind w:left="100" w:right="125" w:firstLine="201"/>
        <w:jc w:val="both"/>
        <w:rPr>
          <w:rFonts w:ascii="Cambria" w:eastAsia="Cambria" w:hAnsi="Cambria" w:cs="Cambria"/>
          <w:sz w:val="30"/>
          <w:szCs w:val="30"/>
        </w:rPr>
      </w:pPr>
      <w:r>
        <w:rPr>
          <w:rFonts w:ascii="Cambria" w:eastAsia="Cambria" w:hAnsi="Cambria" w:cs="Cambria"/>
          <w:sz w:val="30"/>
          <w:szCs w:val="30"/>
        </w:rPr>
        <w:t>- Model Selection: A Decision Tree Classifier is selected due to its simplicity, interpretability, and suitability for binary classification tasks.</w:t>
      </w:r>
    </w:p>
    <w:p w14:paraId="4857F066" w14:textId="77777777" w:rsidR="002567B7" w:rsidRDefault="008574C5">
      <w:pPr>
        <w:numPr>
          <w:ilvl w:val="1"/>
          <w:numId w:val="6"/>
        </w:numPr>
        <w:tabs>
          <w:tab w:val="left" w:pos="475"/>
        </w:tabs>
        <w:spacing w:before="160" w:line="360" w:lineRule="auto"/>
        <w:ind w:right="118" w:firstLine="201"/>
        <w:rPr>
          <w:rFonts w:ascii="Cambria" w:eastAsia="Cambria" w:hAnsi="Cambria" w:cs="Cambria"/>
          <w:color w:val="000000"/>
          <w:sz w:val="30"/>
          <w:szCs w:val="30"/>
        </w:rPr>
      </w:pPr>
      <w:r>
        <w:rPr>
          <w:rFonts w:ascii="Cambria" w:eastAsia="Cambria" w:hAnsi="Cambria" w:cs="Cambria"/>
          <w:color w:val="000000"/>
          <w:sz w:val="30"/>
          <w:szCs w:val="30"/>
        </w:rPr>
        <w:t>Data Splitting: The dataset is split into training and testing sets with a 90-10 ratio, ensuring a balanced distribution of classes in both sets.</w:t>
      </w:r>
    </w:p>
    <w:p w14:paraId="4857F067" w14:textId="77777777" w:rsidR="002567B7" w:rsidRDefault="008574C5">
      <w:pPr>
        <w:numPr>
          <w:ilvl w:val="1"/>
          <w:numId w:val="6"/>
        </w:numPr>
        <w:tabs>
          <w:tab w:val="left" w:pos="521"/>
        </w:tabs>
        <w:spacing w:before="160" w:line="360" w:lineRule="auto"/>
        <w:ind w:right="127" w:firstLine="201"/>
        <w:rPr>
          <w:rFonts w:ascii="Cambria" w:eastAsia="Cambria" w:hAnsi="Cambria" w:cs="Cambria"/>
          <w:color w:val="000000"/>
          <w:sz w:val="30"/>
          <w:szCs w:val="30"/>
        </w:rPr>
      </w:pPr>
      <w:r>
        <w:rPr>
          <w:rFonts w:ascii="Cambria" w:eastAsia="Cambria" w:hAnsi="Cambria" w:cs="Cambria"/>
          <w:color w:val="000000"/>
          <w:sz w:val="30"/>
          <w:szCs w:val="30"/>
        </w:rPr>
        <w:t xml:space="preserve">Training Process: The classifier is trained on the training set, learning to segment users based on their age and estimated salary to predict purchase </w:t>
      </w:r>
      <w:r>
        <w:rPr>
          <w:rFonts w:ascii="Cambria" w:eastAsia="Cambria" w:hAnsi="Cambria" w:cs="Cambria"/>
          <w:color w:val="000000"/>
          <w:sz w:val="30"/>
          <w:szCs w:val="30"/>
        </w:rPr>
        <w:t>likelihood.</w:t>
      </w:r>
    </w:p>
    <w:p w14:paraId="4857F068" w14:textId="77777777" w:rsidR="002567B7" w:rsidRDefault="008574C5">
      <w:pPr>
        <w:numPr>
          <w:ilvl w:val="0"/>
          <w:numId w:val="6"/>
        </w:numPr>
        <w:tabs>
          <w:tab w:val="left" w:pos="461"/>
        </w:tabs>
        <w:spacing w:before="1" w:line="360" w:lineRule="auto"/>
        <w:ind w:left="461" w:hanging="294"/>
        <w:rPr>
          <w:rFonts w:ascii="Cambria" w:eastAsia="Cambria" w:hAnsi="Cambria" w:cs="Cambria"/>
          <w:b/>
          <w:color w:val="000000"/>
          <w:sz w:val="30"/>
          <w:szCs w:val="30"/>
        </w:rPr>
      </w:pPr>
      <w:r>
        <w:rPr>
          <w:rFonts w:ascii="Cambria" w:eastAsia="Cambria" w:hAnsi="Cambria" w:cs="Cambria"/>
          <w:b/>
          <w:color w:val="000000"/>
          <w:sz w:val="30"/>
          <w:szCs w:val="30"/>
        </w:rPr>
        <w:t>Evaluation Metrics</w:t>
      </w:r>
    </w:p>
    <w:p w14:paraId="4857F069" w14:textId="77777777" w:rsidR="002567B7" w:rsidRDefault="008574C5">
      <w:pPr>
        <w:numPr>
          <w:ilvl w:val="1"/>
          <w:numId w:val="6"/>
        </w:numPr>
        <w:tabs>
          <w:tab w:val="left" w:pos="453"/>
        </w:tabs>
        <w:spacing w:before="190" w:line="360" w:lineRule="auto"/>
        <w:ind w:right="115" w:firstLine="201"/>
        <w:rPr>
          <w:rFonts w:ascii="Cambria" w:eastAsia="Cambria" w:hAnsi="Cambria" w:cs="Cambria"/>
          <w:color w:val="000000"/>
          <w:sz w:val="30"/>
          <w:szCs w:val="30"/>
        </w:rPr>
      </w:pPr>
      <w:r>
        <w:rPr>
          <w:rFonts w:ascii="Cambria" w:eastAsia="Cambria" w:hAnsi="Cambria" w:cs="Cambria"/>
          <w:color w:val="000000"/>
          <w:sz w:val="30"/>
          <w:szCs w:val="30"/>
        </w:rPr>
        <w:t xml:space="preserve">Performance Metrics: The model is evaluated using precision, recall, F1-score, and accuracy to provide a comprehensive view of performance. The precision and recall metrics are particularly important in </w:t>
      </w:r>
      <w:r>
        <w:rPr>
          <w:rFonts w:ascii="Cambria" w:eastAsia="Cambria" w:hAnsi="Cambria" w:cs="Cambria"/>
          <w:color w:val="000000"/>
          <w:sz w:val="30"/>
          <w:szCs w:val="30"/>
        </w:rPr>
        <w:t>understanding the model’s effectiveness in correctly classifying purchasers and non-purchasers.</w:t>
      </w:r>
    </w:p>
    <w:p w14:paraId="4857F06A" w14:textId="77777777" w:rsidR="002567B7" w:rsidRDefault="008574C5">
      <w:pPr>
        <w:tabs>
          <w:tab w:val="left" w:pos="514"/>
        </w:tabs>
        <w:spacing w:line="360" w:lineRule="auto"/>
        <w:ind w:left="301" w:right="123" w:hanging="338"/>
        <w:rPr>
          <w:rFonts w:ascii="Cambria" w:eastAsia="Cambria" w:hAnsi="Cambria" w:cs="Cambria"/>
          <w:color w:val="000000"/>
          <w:sz w:val="30"/>
          <w:szCs w:val="30"/>
        </w:rPr>
      </w:pPr>
      <w:r>
        <w:rPr>
          <w:noProof/>
        </w:rPr>
        <w:drawing>
          <wp:anchor distT="0" distB="0" distL="0" distR="0" simplePos="0" relativeHeight="251677184" behindDoc="1" locked="0" layoutInCell="1" allowOverlap="1" wp14:anchorId="4857F14E" wp14:editId="4857F14F">
            <wp:simplePos x="0" y="0"/>
            <wp:positionH relativeFrom="column">
              <wp:posOffset>708025</wp:posOffset>
            </wp:positionH>
            <wp:positionV relativeFrom="paragraph">
              <wp:posOffset>720090</wp:posOffset>
            </wp:positionV>
            <wp:extent cx="5140325" cy="41275"/>
            <wp:effectExtent l="0" t="0" r="0" b="0"/>
            <wp:wrapNone/>
            <wp:docPr id="162" name="image2.png"/>
            <wp:cNvGraphicFramePr/>
            <a:graphic xmlns:a="http://schemas.openxmlformats.org/drawingml/2006/main">
              <a:graphicData uri="http://schemas.openxmlformats.org/drawingml/2006/picture">
                <pic:pic xmlns:pic="http://schemas.openxmlformats.org/drawingml/2006/picture">
                  <pic:nvPicPr>
                    <pic:cNvPr id="162"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6B" w14:textId="77777777" w:rsidR="002567B7" w:rsidRDefault="002567B7">
      <w:pPr>
        <w:spacing w:line="372" w:lineRule="auto"/>
        <w:jc w:val="both"/>
        <w:rPr>
          <w:rFonts w:ascii="Cambria" w:eastAsia="Cambria" w:hAnsi="Cambria" w:cs="Cambria"/>
          <w:sz w:val="30"/>
          <w:szCs w:val="30"/>
        </w:rPr>
      </w:pPr>
    </w:p>
    <w:p w14:paraId="4857F06C" w14:textId="77777777" w:rsidR="002567B7" w:rsidRDefault="002567B7">
      <w:pPr>
        <w:spacing w:line="372" w:lineRule="auto"/>
        <w:jc w:val="both"/>
        <w:rPr>
          <w:rFonts w:ascii="Cambria" w:eastAsia="Cambria" w:hAnsi="Cambria" w:cs="Cambria"/>
          <w:sz w:val="30"/>
          <w:szCs w:val="30"/>
        </w:rPr>
      </w:pPr>
    </w:p>
    <w:p w14:paraId="4857F06D" w14:textId="77777777" w:rsidR="002567B7" w:rsidRDefault="008574C5">
      <w:pPr>
        <w:tabs>
          <w:tab w:val="left" w:pos="1451"/>
        </w:tabs>
        <w:spacing w:before="333" w:line="360" w:lineRule="auto"/>
        <w:ind w:left="2900" w:right="119" w:hanging="338"/>
        <w:rPr>
          <w:rFonts w:ascii="Cambria" w:eastAsia="Cambria" w:hAnsi="Cambria" w:cs="Cambria"/>
          <w:b/>
          <w:color w:val="000000"/>
          <w:sz w:val="32"/>
          <w:szCs w:val="32"/>
        </w:rPr>
      </w:pPr>
      <w:r>
        <w:rPr>
          <w:b/>
          <w:noProof/>
          <w:color w:val="000000"/>
          <w:sz w:val="32"/>
          <w:szCs w:val="32"/>
        </w:rPr>
        <mc:AlternateContent>
          <mc:Choice Requires="wps">
            <w:drawing>
              <wp:anchor distT="0" distB="0" distL="0" distR="0" simplePos="0" relativeHeight="251642368" behindDoc="1" locked="0" layoutInCell="1" allowOverlap="1" wp14:anchorId="4857F150" wp14:editId="4857F151">
                <wp:simplePos x="0" y="0"/>
                <wp:positionH relativeFrom="page">
                  <wp:posOffset>619125</wp:posOffset>
                </wp:positionH>
                <wp:positionV relativeFrom="page">
                  <wp:posOffset>-55880</wp:posOffset>
                </wp:positionV>
                <wp:extent cx="6544945" cy="9851390"/>
                <wp:effectExtent l="0" t="0" r="0" b="0"/>
                <wp:wrapNone/>
                <wp:docPr id="123" name="Freeform 123"/>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75pt;margin-top:-4.4pt;height:775.7pt;width:515.35pt;mso-position-horizontal-relative:page;mso-position-vertical-relative:page;z-index:-251657216;v-text-anchor:middle;mso-width-relative:page;mso-height-relative:page;" fillcolor="#000000" filled="t" stroked="f" coordsize="10292,14926" o:gfxdata="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9pfUy2AAAAAsBAAAPAAAAAAAAAAEAIAAAACIAAABkcnMvZG93bnJldi54bWxQSwECFAAU&#10;AAAACACHTuJAYTMms5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b/>
          <w:color w:val="000000"/>
          <w:sz w:val="32"/>
          <w:szCs w:val="32"/>
        </w:rPr>
        <w:t xml:space="preserve">Source </w:t>
      </w:r>
      <w:proofErr w:type="gramStart"/>
      <w:r>
        <w:rPr>
          <w:rFonts w:ascii="Cambria" w:eastAsia="Cambria" w:hAnsi="Cambria" w:cs="Cambria"/>
          <w:b/>
          <w:color w:val="000000"/>
          <w:sz w:val="32"/>
          <w:szCs w:val="32"/>
        </w:rPr>
        <w:t>code :</w:t>
      </w:r>
      <w:proofErr w:type="gramEnd"/>
    </w:p>
    <w:p w14:paraId="4857F06E" w14:textId="77777777" w:rsidR="002567B7" w:rsidRDefault="008574C5">
      <w:pPr>
        <w:spacing w:line="360" w:lineRule="auto"/>
        <w:ind w:left="100" w:right="6589"/>
        <w:rPr>
          <w:sz w:val="28"/>
          <w:szCs w:val="28"/>
        </w:rPr>
      </w:pPr>
      <w:r>
        <w:rPr>
          <w:sz w:val="28"/>
          <w:szCs w:val="28"/>
        </w:rPr>
        <w:t xml:space="preserve">import </w:t>
      </w:r>
      <w:proofErr w:type="spellStart"/>
      <w:r>
        <w:rPr>
          <w:sz w:val="28"/>
          <w:szCs w:val="28"/>
        </w:rPr>
        <w:t>numpy</w:t>
      </w:r>
      <w:proofErr w:type="spellEnd"/>
      <w:r>
        <w:rPr>
          <w:sz w:val="28"/>
          <w:szCs w:val="28"/>
        </w:rPr>
        <w:t xml:space="preserve"> import pandas as Pd 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r>
        <w:rPr>
          <w:sz w:val="28"/>
          <w:szCs w:val="28"/>
        </w:rPr>
        <w:t xml:space="preserve"> import seaborn as </w:t>
      </w:r>
      <w:proofErr w:type="spellStart"/>
      <w:r>
        <w:rPr>
          <w:sz w:val="28"/>
          <w:szCs w:val="28"/>
        </w:rPr>
        <w:t>sns</w:t>
      </w:r>
      <w:proofErr w:type="spellEnd"/>
    </w:p>
    <w:p w14:paraId="4857F06F" w14:textId="77777777" w:rsidR="002567B7" w:rsidRDefault="008574C5">
      <w:pPr>
        <w:spacing w:line="360" w:lineRule="auto"/>
        <w:ind w:left="100"/>
        <w:rPr>
          <w:sz w:val="28"/>
          <w:szCs w:val="28"/>
        </w:rPr>
      </w:pPr>
      <w:r>
        <w:rPr>
          <w:sz w:val="28"/>
          <w:szCs w:val="28"/>
        </w:rPr>
        <w:t xml:space="preserve">import </w:t>
      </w:r>
      <w:proofErr w:type="spellStart"/>
      <w:r>
        <w:rPr>
          <w:sz w:val="28"/>
          <w:szCs w:val="28"/>
        </w:rPr>
        <w:t>numpy</w:t>
      </w:r>
      <w:proofErr w:type="spellEnd"/>
      <w:r>
        <w:rPr>
          <w:sz w:val="28"/>
          <w:szCs w:val="28"/>
        </w:rPr>
        <w:t xml:space="preserve"> as np</w:t>
      </w:r>
    </w:p>
    <w:p w14:paraId="4857F070" w14:textId="77777777" w:rsidR="002567B7" w:rsidRDefault="008574C5">
      <w:pPr>
        <w:spacing w:before="181" w:line="360" w:lineRule="auto"/>
        <w:ind w:left="100" w:right="4800"/>
        <w:rPr>
          <w:sz w:val="28"/>
          <w:szCs w:val="28"/>
        </w:rPr>
      </w:pPr>
      <w:r>
        <w:rPr>
          <w:sz w:val="28"/>
          <w:szCs w:val="28"/>
        </w:rPr>
        <w:t xml:space="preserve">from </w:t>
      </w:r>
      <w:proofErr w:type="spellStart"/>
      <w:proofErr w:type="gramStart"/>
      <w:r>
        <w:rPr>
          <w:sz w:val="28"/>
          <w:szCs w:val="28"/>
        </w:rPr>
        <w:t>sklearn.model</w:t>
      </w:r>
      <w:proofErr w:type="gramEnd"/>
      <w:r>
        <w:rPr>
          <w:sz w:val="28"/>
          <w:szCs w:val="28"/>
        </w:rPr>
        <w:t>_selection</w:t>
      </w:r>
      <w:proofErr w:type="spellEnd"/>
      <w:r>
        <w:rPr>
          <w:sz w:val="28"/>
          <w:szCs w:val="28"/>
        </w:rPr>
        <w:t xml:space="preserve"> import </w:t>
      </w:r>
      <w:proofErr w:type="spellStart"/>
      <w:r>
        <w:rPr>
          <w:sz w:val="28"/>
          <w:szCs w:val="28"/>
        </w:rPr>
        <w:t>train_test_split</w:t>
      </w:r>
      <w:proofErr w:type="spellEnd"/>
      <w:r>
        <w:rPr>
          <w:sz w:val="28"/>
          <w:szCs w:val="28"/>
        </w:rPr>
        <w:t xml:space="preserve"> from </w:t>
      </w:r>
      <w:proofErr w:type="spellStart"/>
      <w:r>
        <w:rPr>
          <w:sz w:val="28"/>
          <w:szCs w:val="28"/>
        </w:rPr>
        <w:t>sklearn.tree</w:t>
      </w:r>
      <w:proofErr w:type="spellEnd"/>
      <w:r>
        <w:rPr>
          <w:sz w:val="28"/>
          <w:szCs w:val="28"/>
        </w:rPr>
        <w:t xml:space="preserve"> import </w:t>
      </w:r>
      <w:proofErr w:type="spellStart"/>
      <w:r>
        <w:rPr>
          <w:sz w:val="28"/>
          <w:szCs w:val="28"/>
        </w:rPr>
        <w:t>DecisionTreeClassifier</w:t>
      </w:r>
      <w:proofErr w:type="spellEnd"/>
    </w:p>
    <w:p w14:paraId="4857F071" w14:textId="77777777" w:rsidR="002567B7" w:rsidRDefault="008574C5">
      <w:pPr>
        <w:spacing w:line="360" w:lineRule="auto"/>
        <w:ind w:left="100"/>
        <w:rPr>
          <w:sz w:val="28"/>
          <w:szCs w:val="28"/>
        </w:rPr>
      </w:pPr>
      <w:r>
        <w:rPr>
          <w:sz w:val="28"/>
          <w:szCs w:val="28"/>
        </w:rPr>
        <w:t xml:space="preserve">from </w:t>
      </w:r>
      <w:proofErr w:type="spellStart"/>
      <w:proofErr w:type="gramStart"/>
      <w:r>
        <w:rPr>
          <w:sz w:val="28"/>
          <w:szCs w:val="28"/>
        </w:rPr>
        <w:t>sklearn.metrics</w:t>
      </w:r>
      <w:proofErr w:type="spellEnd"/>
      <w:proofErr w:type="gramEnd"/>
      <w:r>
        <w:rPr>
          <w:sz w:val="28"/>
          <w:szCs w:val="28"/>
        </w:rPr>
        <w:t xml:space="preserve"> import </w:t>
      </w:r>
      <w:proofErr w:type="spellStart"/>
      <w:r>
        <w:rPr>
          <w:sz w:val="28"/>
          <w:szCs w:val="28"/>
        </w:rPr>
        <w:t>classification_report</w:t>
      </w:r>
      <w:proofErr w:type="spellEnd"/>
    </w:p>
    <w:p w14:paraId="4857F072" w14:textId="77777777" w:rsidR="002567B7" w:rsidRDefault="008574C5">
      <w:pPr>
        <w:spacing w:before="180" w:line="360" w:lineRule="auto"/>
        <w:ind w:left="100"/>
        <w:rPr>
          <w:sz w:val="28"/>
          <w:szCs w:val="28"/>
        </w:rPr>
      </w:pPr>
      <w:r>
        <w:rPr>
          <w:sz w:val="28"/>
          <w:szCs w:val="28"/>
        </w:rPr>
        <w:t xml:space="preserve">data = </w:t>
      </w:r>
      <w:proofErr w:type="gramStart"/>
      <w:r>
        <w:rPr>
          <w:sz w:val="28"/>
          <w:szCs w:val="28"/>
        </w:rPr>
        <w:t>pd.read</w:t>
      </w:r>
      <w:proofErr w:type="gramEnd"/>
      <w:r>
        <w:rPr>
          <w:sz w:val="28"/>
          <w:szCs w:val="28"/>
        </w:rPr>
        <w:t>_csv("https://raw.githubusercontent.com/amankharwal/Website-data/master/social.csv") print(</w:t>
      </w:r>
      <w:proofErr w:type="spellStart"/>
      <w:r>
        <w:rPr>
          <w:sz w:val="28"/>
          <w:szCs w:val="28"/>
        </w:rPr>
        <w:t>data.head</w:t>
      </w:r>
      <w:proofErr w:type="spellEnd"/>
      <w:r>
        <w:rPr>
          <w:sz w:val="28"/>
          <w:szCs w:val="28"/>
        </w:rPr>
        <w:t>())</w:t>
      </w:r>
    </w:p>
    <w:p w14:paraId="4857F073" w14:textId="77777777" w:rsidR="002567B7" w:rsidRDefault="002567B7">
      <w:pPr>
        <w:spacing w:before="92" w:line="360" w:lineRule="auto"/>
        <w:rPr>
          <w:color w:val="000000"/>
          <w:sz w:val="28"/>
          <w:szCs w:val="28"/>
        </w:rPr>
      </w:pPr>
    </w:p>
    <w:p w14:paraId="4857F074" w14:textId="77777777" w:rsidR="002567B7" w:rsidRDefault="008574C5">
      <w:pPr>
        <w:spacing w:before="1" w:line="360" w:lineRule="auto"/>
        <w:ind w:left="100" w:right="3800"/>
        <w:rPr>
          <w:sz w:val="28"/>
          <w:szCs w:val="28"/>
        </w:rPr>
      </w:pPr>
      <w:proofErr w:type="spellStart"/>
      <w:proofErr w:type="gramStart"/>
      <w:r>
        <w:rPr>
          <w:sz w:val="28"/>
          <w:szCs w:val="28"/>
        </w:rPr>
        <w:t>plt.title</w:t>
      </w:r>
      <w:proofErr w:type="spellEnd"/>
      <w:proofErr w:type="gramEnd"/>
      <w:r>
        <w:rPr>
          <w:sz w:val="28"/>
          <w:szCs w:val="28"/>
        </w:rPr>
        <w:t xml:space="preserve">("Product Purchased By People According to Their Income") </w:t>
      </w:r>
      <w:proofErr w:type="spellStart"/>
      <w:r>
        <w:rPr>
          <w:sz w:val="28"/>
          <w:szCs w:val="28"/>
        </w:rPr>
        <w:t>sns.histplot</w:t>
      </w:r>
      <w:proofErr w:type="spellEnd"/>
      <w:r>
        <w:rPr>
          <w:sz w:val="28"/>
          <w:szCs w:val="28"/>
        </w:rPr>
        <w:t>(x="</w:t>
      </w:r>
      <w:proofErr w:type="spellStart"/>
      <w:r>
        <w:rPr>
          <w:sz w:val="28"/>
          <w:szCs w:val="28"/>
        </w:rPr>
        <w:t>EstimatedSalary</w:t>
      </w:r>
      <w:proofErr w:type="spellEnd"/>
      <w:r>
        <w:rPr>
          <w:sz w:val="28"/>
          <w:szCs w:val="28"/>
        </w:rPr>
        <w:t xml:space="preserve">", hue="Purchased", data=data) </w:t>
      </w:r>
      <w:proofErr w:type="spellStart"/>
      <w:r>
        <w:rPr>
          <w:sz w:val="28"/>
          <w:szCs w:val="28"/>
        </w:rPr>
        <w:t>plt.show</w:t>
      </w:r>
      <w:proofErr w:type="spellEnd"/>
      <w:r>
        <w:rPr>
          <w:sz w:val="28"/>
          <w:szCs w:val="28"/>
        </w:rPr>
        <w:t>()</w:t>
      </w:r>
    </w:p>
    <w:p w14:paraId="4857F075" w14:textId="77777777" w:rsidR="002567B7" w:rsidRDefault="002567B7">
      <w:pPr>
        <w:spacing w:line="360" w:lineRule="auto"/>
        <w:rPr>
          <w:color w:val="000000"/>
          <w:sz w:val="28"/>
          <w:szCs w:val="28"/>
        </w:rPr>
      </w:pPr>
    </w:p>
    <w:p w14:paraId="4857F076" w14:textId="77777777" w:rsidR="002567B7" w:rsidRDefault="008574C5">
      <w:pPr>
        <w:spacing w:line="360" w:lineRule="auto"/>
        <w:ind w:right="3800"/>
        <w:rPr>
          <w:sz w:val="28"/>
          <w:szCs w:val="28"/>
        </w:rPr>
      </w:pPr>
      <w:r>
        <w:rPr>
          <w:sz w:val="28"/>
          <w:szCs w:val="28"/>
        </w:rPr>
        <w:t xml:space="preserve">x = </w:t>
      </w:r>
      <w:proofErr w:type="spellStart"/>
      <w:proofErr w:type="gramStart"/>
      <w:r>
        <w:rPr>
          <w:sz w:val="28"/>
          <w:szCs w:val="28"/>
        </w:rPr>
        <w:t>np.array</w:t>
      </w:r>
      <w:proofErr w:type="spellEnd"/>
      <w:proofErr w:type="gramEnd"/>
      <w:r>
        <w:rPr>
          <w:sz w:val="28"/>
          <w:szCs w:val="28"/>
        </w:rPr>
        <w:t>(data[["Age", "</w:t>
      </w:r>
      <w:proofErr w:type="spellStart"/>
      <w:r>
        <w:rPr>
          <w:sz w:val="28"/>
          <w:szCs w:val="28"/>
        </w:rPr>
        <w:t>EstimatedSalary</w:t>
      </w:r>
      <w:proofErr w:type="spellEnd"/>
      <w:r>
        <w:rPr>
          <w:sz w:val="28"/>
          <w:szCs w:val="28"/>
        </w:rPr>
        <w:t>"]]) y=</w:t>
      </w:r>
      <w:proofErr w:type="spellStart"/>
      <w:r>
        <w:rPr>
          <w:sz w:val="28"/>
          <w:szCs w:val="28"/>
        </w:rPr>
        <w:t>np.array</w:t>
      </w:r>
      <w:proofErr w:type="spellEnd"/>
      <w:r>
        <w:rPr>
          <w:sz w:val="28"/>
          <w:szCs w:val="28"/>
        </w:rPr>
        <w:t>(data[["Purchased"]])</w:t>
      </w:r>
    </w:p>
    <w:p w14:paraId="4857F077" w14:textId="77777777" w:rsidR="002567B7" w:rsidRDefault="008574C5">
      <w:pPr>
        <w:spacing w:line="360" w:lineRule="auto"/>
        <w:ind w:left="100" w:right="2087"/>
        <w:rPr>
          <w:sz w:val="28"/>
          <w:szCs w:val="28"/>
        </w:rPr>
      </w:pPr>
      <w:proofErr w:type="spellStart"/>
      <w:r>
        <w:rPr>
          <w:sz w:val="28"/>
          <w:szCs w:val="28"/>
        </w:rPr>
        <w:t>xtrain</w:t>
      </w:r>
      <w:proofErr w:type="spellEnd"/>
      <w:r>
        <w:rPr>
          <w:sz w:val="28"/>
          <w:szCs w:val="28"/>
        </w:rPr>
        <w:t xml:space="preserve">, </w:t>
      </w:r>
      <w:proofErr w:type="spellStart"/>
      <w:r>
        <w:rPr>
          <w:sz w:val="28"/>
          <w:szCs w:val="28"/>
        </w:rPr>
        <w:t>xtest</w:t>
      </w:r>
      <w:proofErr w:type="spellEnd"/>
      <w:r>
        <w:rPr>
          <w:sz w:val="28"/>
          <w:szCs w:val="28"/>
        </w:rPr>
        <w:t xml:space="preserve">, </w:t>
      </w:r>
      <w:proofErr w:type="spellStart"/>
      <w:r>
        <w:rPr>
          <w:sz w:val="28"/>
          <w:szCs w:val="28"/>
        </w:rPr>
        <w:t>ytrain</w:t>
      </w:r>
      <w:proofErr w:type="spellEnd"/>
      <w:r>
        <w:rPr>
          <w:sz w:val="28"/>
          <w:szCs w:val="28"/>
        </w:rPr>
        <w:t xml:space="preserve">, </w:t>
      </w:r>
      <w:proofErr w:type="spellStart"/>
      <w:r>
        <w:rPr>
          <w:sz w:val="28"/>
          <w:szCs w:val="28"/>
        </w:rPr>
        <w:t>ytest</w:t>
      </w:r>
      <w:proofErr w:type="spellEnd"/>
      <w:r>
        <w:rPr>
          <w:sz w:val="28"/>
          <w:szCs w:val="28"/>
        </w:rPr>
        <w:t xml:space="preserve"> = </w:t>
      </w:r>
      <w:proofErr w:type="spellStart"/>
      <w:r>
        <w:rPr>
          <w:sz w:val="28"/>
          <w:szCs w:val="28"/>
        </w:rPr>
        <w:t>train_test_</w:t>
      </w:r>
      <w:proofErr w:type="gramStart"/>
      <w:r>
        <w:rPr>
          <w:sz w:val="28"/>
          <w:szCs w:val="28"/>
        </w:rPr>
        <w:t>split</w:t>
      </w:r>
      <w:proofErr w:type="spellEnd"/>
      <w:r>
        <w:rPr>
          <w:sz w:val="28"/>
          <w:szCs w:val="28"/>
        </w:rPr>
        <w:t>(</w:t>
      </w:r>
      <w:proofErr w:type="gramEnd"/>
      <w:r>
        <w:rPr>
          <w:sz w:val="28"/>
          <w:szCs w:val="28"/>
        </w:rPr>
        <w:t xml:space="preserve">x, y, </w:t>
      </w:r>
      <w:proofErr w:type="spellStart"/>
      <w:r>
        <w:rPr>
          <w:sz w:val="28"/>
          <w:szCs w:val="28"/>
        </w:rPr>
        <w:t>test_size</w:t>
      </w:r>
      <w:proofErr w:type="spellEnd"/>
      <w:r>
        <w:rPr>
          <w:sz w:val="28"/>
          <w:szCs w:val="28"/>
        </w:rPr>
        <w:t xml:space="preserve">=0.10, </w:t>
      </w:r>
      <w:proofErr w:type="spellStart"/>
      <w:r>
        <w:rPr>
          <w:sz w:val="28"/>
          <w:szCs w:val="28"/>
        </w:rPr>
        <w:t>random_state</w:t>
      </w:r>
      <w:proofErr w:type="spellEnd"/>
      <w:r>
        <w:rPr>
          <w:sz w:val="28"/>
          <w:szCs w:val="28"/>
        </w:rPr>
        <w:t xml:space="preserve">=42) model = </w:t>
      </w:r>
      <w:proofErr w:type="spellStart"/>
      <w:r>
        <w:rPr>
          <w:sz w:val="28"/>
          <w:szCs w:val="28"/>
        </w:rPr>
        <w:t>DecisionTreeClassifier</w:t>
      </w:r>
      <w:proofErr w:type="spellEnd"/>
      <w:r>
        <w:rPr>
          <w:sz w:val="28"/>
          <w:szCs w:val="28"/>
        </w:rPr>
        <w:t>()</w:t>
      </w:r>
    </w:p>
    <w:p w14:paraId="4857F078" w14:textId="77777777" w:rsidR="002567B7" w:rsidRDefault="008574C5">
      <w:pPr>
        <w:spacing w:line="360" w:lineRule="auto"/>
        <w:ind w:left="100" w:right="6589"/>
        <w:rPr>
          <w:sz w:val="28"/>
          <w:szCs w:val="28"/>
        </w:rPr>
      </w:pPr>
      <w:proofErr w:type="spellStart"/>
      <w:proofErr w:type="gramStart"/>
      <w:r>
        <w:rPr>
          <w:sz w:val="28"/>
          <w:szCs w:val="28"/>
        </w:rPr>
        <w:t>model.fit</w:t>
      </w:r>
      <w:proofErr w:type="spellEnd"/>
      <w:r>
        <w:rPr>
          <w:sz w:val="28"/>
          <w:szCs w:val="28"/>
        </w:rPr>
        <w:t>(</w:t>
      </w:r>
      <w:proofErr w:type="spellStart"/>
      <w:proofErr w:type="gramEnd"/>
      <w:r>
        <w:rPr>
          <w:sz w:val="28"/>
          <w:szCs w:val="28"/>
        </w:rPr>
        <w:t>xtrain</w:t>
      </w:r>
      <w:proofErr w:type="spellEnd"/>
      <w:r>
        <w:rPr>
          <w:sz w:val="28"/>
          <w:szCs w:val="28"/>
        </w:rPr>
        <w:t xml:space="preserve">, </w:t>
      </w:r>
      <w:proofErr w:type="spellStart"/>
      <w:r>
        <w:rPr>
          <w:sz w:val="28"/>
          <w:szCs w:val="28"/>
        </w:rPr>
        <w:t>ytrain</w:t>
      </w:r>
      <w:proofErr w:type="spellEnd"/>
      <w:r>
        <w:rPr>
          <w:sz w:val="28"/>
          <w:szCs w:val="28"/>
        </w:rPr>
        <w:t>) predictions=</w:t>
      </w:r>
      <w:proofErr w:type="spellStart"/>
      <w:r>
        <w:rPr>
          <w:sz w:val="28"/>
          <w:szCs w:val="28"/>
        </w:rPr>
        <w:t>model.predict</w:t>
      </w:r>
      <w:proofErr w:type="spellEnd"/>
      <w:r>
        <w:rPr>
          <w:sz w:val="28"/>
          <w:szCs w:val="28"/>
        </w:rPr>
        <w:t>(</w:t>
      </w:r>
      <w:proofErr w:type="spellStart"/>
      <w:r>
        <w:rPr>
          <w:sz w:val="28"/>
          <w:szCs w:val="28"/>
        </w:rPr>
        <w:t>xtst</w:t>
      </w:r>
      <w:proofErr w:type="spellEnd"/>
      <w:r>
        <w:rPr>
          <w:sz w:val="28"/>
          <w:szCs w:val="28"/>
        </w:rPr>
        <w:t>)</w:t>
      </w:r>
      <w:r>
        <w:rPr>
          <w:noProof/>
        </w:rPr>
        <w:drawing>
          <wp:anchor distT="0" distB="0" distL="0" distR="0" simplePos="0" relativeHeight="251688448" behindDoc="1" locked="0" layoutInCell="1" allowOverlap="1" wp14:anchorId="4857F152" wp14:editId="4857F153">
            <wp:simplePos x="0" y="0"/>
            <wp:positionH relativeFrom="column">
              <wp:posOffset>708025</wp:posOffset>
            </wp:positionH>
            <wp:positionV relativeFrom="paragraph">
              <wp:posOffset>921385</wp:posOffset>
            </wp:positionV>
            <wp:extent cx="5140325" cy="41275"/>
            <wp:effectExtent l="0" t="0" r="0" b="0"/>
            <wp:wrapNone/>
            <wp:docPr id="177" name="image2.png"/>
            <wp:cNvGraphicFramePr/>
            <a:graphic xmlns:a="http://schemas.openxmlformats.org/drawingml/2006/main">
              <a:graphicData uri="http://schemas.openxmlformats.org/drawingml/2006/picture">
                <pic:pic xmlns:pic="http://schemas.openxmlformats.org/drawingml/2006/picture">
                  <pic:nvPicPr>
                    <pic:cNvPr id="177"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79" w14:textId="77777777" w:rsidR="002567B7" w:rsidRDefault="008574C5">
      <w:pPr>
        <w:spacing w:line="360" w:lineRule="auto"/>
        <w:ind w:left="100" w:right="6589"/>
        <w:rPr>
          <w:sz w:val="28"/>
          <w:szCs w:val="28"/>
        </w:rPr>
      </w:pPr>
      <w:r>
        <w:rPr>
          <w:b/>
          <w:noProof/>
          <w:color w:val="000000"/>
          <w:sz w:val="32"/>
          <w:szCs w:val="32"/>
        </w:rPr>
        <mc:AlternateContent>
          <mc:Choice Requires="wps">
            <w:drawing>
              <wp:anchor distT="0" distB="0" distL="0" distR="0" simplePos="0" relativeHeight="251621888" behindDoc="1" locked="0" layoutInCell="1" allowOverlap="1" wp14:anchorId="4857F154" wp14:editId="4857F155">
                <wp:simplePos x="0" y="0"/>
                <wp:positionH relativeFrom="page">
                  <wp:posOffset>582295</wp:posOffset>
                </wp:positionH>
                <wp:positionV relativeFrom="page">
                  <wp:posOffset>170815</wp:posOffset>
                </wp:positionV>
                <wp:extent cx="6544945" cy="9221470"/>
                <wp:effectExtent l="0" t="0" r="8255" b="13970"/>
                <wp:wrapNone/>
                <wp:docPr id="3" name="Freeform 3"/>
                <wp:cNvGraphicFramePr/>
                <a:graphic xmlns:a="http://schemas.openxmlformats.org/drawingml/2006/main">
                  <a:graphicData uri="http://schemas.microsoft.com/office/word/2010/wordprocessingShape">
                    <wps:wsp>
                      <wps:cNvSpPr/>
                      <wps:spPr>
                        <a:xfrm>
                          <a:off x="0" y="0"/>
                          <a:ext cx="6544945" cy="922147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5.85pt;margin-top:13.45pt;height:726.1pt;width:515.35pt;mso-position-horizontal-relative:page;mso-position-vertical-relative:page;z-index:-251657216;v-text-anchor:middle;mso-width-relative:page;mso-height-relative:page;" fillcolor="#000000" filled="t" stroked="f" coordsize="10292,14926" o:gfxdata="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UZHwS9gAAAALAQAADwAAAAAAAAABACAAAAAiAAAAZHJzL2Rvd25yZXYueG1sUEsBAhQAFAAAAAgA&#10;h07iQFvEB1yXAgAAIwcAAA4AAAAAAAAAAQAgAAAAJwEAAGRycy9lMm9Eb2MueG1sUEsFBgAAAAAG&#10;AAYAWQEAADAGA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7A" w14:textId="77777777" w:rsidR="002567B7" w:rsidRDefault="002567B7">
      <w:pPr>
        <w:spacing w:line="360" w:lineRule="auto"/>
        <w:ind w:right="6589"/>
        <w:rPr>
          <w:rFonts w:ascii="Cambria" w:eastAsia="Cambria" w:hAnsi="Cambria" w:cs="Cambria"/>
          <w:b/>
          <w:sz w:val="32"/>
          <w:szCs w:val="32"/>
        </w:rPr>
      </w:pPr>
    </w:p>
    <w:p w14:paraId="4857F07B" w14:textId="77777777" w:rsidR="002567B7" w:rsidRDefault="008574C5">
      <w:pPr>
        <w:spacing w:line="360" w:lineRule="auto"/>
        <w:ind w:left="100" w:right="6589"/>
        <w:rPr>
          <w:rFonts w:ascii="Cambria" w:eastAsia="Cambria" w:hAnsi="Cambria" w:cs="Cambria"/>
          <w:sz w:val="32"/>
          <w:szCs w:val="32"/>
        </w:rPr>
      </w:pPr>
      <w:r>
        <w:rPr>
          <w:noProof/>
        </w:rPr>
        <w:drawing>
          <wp:anchor distT="0" distB="0" distL="0" distR="0" simplePos="0" relativeHeight="251679232" behindDoc="0" locked="0" layoutInCell="1" allowOverlap="1" wp14:anchorId="4857F156" wp14:editId="4857F157">
            <wp:simplePos x="0" y="0"/>
            <wp:positionH relativeFrom="column">
              <wp:posOffset>76200</wp:posOffset>
            </wp:positionH>
            <wp:positionV relativeFrom="paragraph">
              <wp:posOffset>361315</wp:posOffset>
            </wp:positionV>
            <wp:extent cx="5229860" cy="3382010"/>
            <wp:effectExtent l="0" t="0" r="0" b="0"/>
            <wp:wrapTopAndBottom/>
            <wp:docPr id="164" name="image12.png" descr="Screenshot 2024-11-11 112125"/>
            <wp:cNvGraphicFramePr/>
            <a:graphic xmlns:a="http://schemas.openxmlformats.org/drawingml/2006/main">
              <a:graphicData uri="http://schemas.openxmlformats.org/drawingml/2006/picture">
                <pic:pic xmlns:pic="http://schemas.openxmlformats.org/drawingml/2006/picture">
                  <pic:nvPicPr>
                    <pic:cNvPr id="164" name="image12.png" descr="Screenshot 2024-11-11 112125"/>
                    <pic:cNvPicPr preferRelativeResize="0"/>
                  </pic:nvPicPr>
                  <pic:blipFill>
                    <a:blip r:embed="rId15"/>
                    <a:srcRect/>
                    <a:stretch>
                      <a:fillRect/>
                    </a:stretch>
                  </pic:blipFill>
                  <pic:spPr>
                    <a:xfrm>
                      <a:off x="0" y="0"/>
                      <a:ext cx="5229860" cy="3382010"/>
                    </a:xfrm>
                    <a:prstGeom prst="rect">
                      <a:avLst/>
                    </a:prstGeom>
                  </pic:spPr>
                </pic:pic>
              </a:graphicData>
            </a:graphic>
          </wp:anchor>
        </w:drawing>
      </w:r>
      <w:proofErr w:type="gramStart"/>
      <w:r>
        <w:rPr>
          <w:rFonts w:ascii="Cambria" w:eastAsia="Cambria" w:hAnsi="Cambria" w:cs="Cambria"/>
          <w:b/>
          <w:sz w:val="32"/>
          <w:szCs w:val="32"/>
        </w:rPr>
        <w:t xml:space="preserve">OUTPUT </w:t>
      </w:r>
      <w:r>
        <w:rPr>
          <w:rFonts w:ascii="Cambria" w:eastAsia="Cambria" w:hAnsi="Cambria" w:cs="Cambria"/>
          <w:sz w:val="32"/>
          <w:szCs w:val="32"/>
        </w:rPr>
        <w:t>:</w:t>
      </w:r>
      <w:proofErr w:type="gramEnd"/>
      <w:r>
        <w:rPr>
          <w:rFonts w:ascii="Cambria" w:eastAsia="Cambria" w:hAnsi="Cambria" w:cs="Cambria"/>
          <w:sz w:val="32"/>
          <w:szCs w:val="32"/>
        </w:rPr>
        <w:t xml:space="preserve"> </w:t>
      </w:r>
    </w:p>
    <w:p w14:paraId="4857F07C" w14:textId="77777777" w:rsidR="002567B7" w:rsidRDefault="002567B7">
      <w:pPr>
        <w:tabs>
          <w:tab w:val="left" w:pos="1451"/>
        </w:tabs>
        <w:spacing w:before="333" w:line="360" w:lineRule="auto"/>
        <w:ind w:left="2900" w:right="119" w:hanging="338"/>
        <w:rPr>
          <w:rFonts w:ascii="Cambria" w:eastAsia="Cambria" w:hAnsi="Cambria" w:cs="Cambria"/>
          <w:color w:val="000000"/>
          <w:sz w:val="32"/>
          <w:szCs w:val="32"/>
        </w:rPr>
      </w:pPr>
    </w:p>
    <w:p w14:paraId="4857F07D" w14:textId="77777777" w:rsidR="002567B7" w:rsidRDefault="008574C5">
      <w:pPr>
        <w:tabs>
          <w:tab w:val="left" w:pos="1451"/>
        </w:tabs>
        <w:spacing w:before="333" w:line="360" w:lineRule="auto"/>
        <w:ind w:right="119"/>
        <w:rPr>
          <w:rFonts w:ascii="Cambria" w:eastAsia="Cambria" w:hAnsi="Cambria" w:cs="Cambria"/>
          <w:color w:val="000000"/>
          <w:sz w:val="32"/>
          <w:szCs w:val="32"/>
        </w:rPr>
      </w:pPr>
      <w:r>
        <w:rPr>
          <w:color w:val="000000"/>
          <w:sz w:val="20"/>
          <w:szCs w:val="20"/>
          <w:lang w:val="en-IN"/>
        </w:rPr>
        <w:t xml:space="preserve">  </w:t>
      </w:r>
      <w:r>
        <w:rPr>
          <w:noProof/>
          <w:color w:val="000000"/>
          <w:sz w:val="20"/>
          <w:szCs w:val="20"/>
        </w:rPr>
        <w:drawing>
          <wp:inline distT="0" distB="0" distL="0" distR="0" wp14:anchorId="4857F158" wp14:editId="4857F159">
            <wp:extent cx="5309870" cy="2489835"/>
            <wp:effectExtent l="0" t="0" r="8890" b="9525"/>
            <wp:docPr id="184" name="image53.png" descr="Screenshot 2024-11-11 112145"/>
            <wp:cNvGraphicFramePr/>
            <a:graphic xmlns:a="http://schemas.openxmlformats.org/drawingml/2006/main">
              <a:graphicData uri="http://schemas.openxmlformats.org/drawingml/2006/picture">
                <pic:pic xmlns:pic="http://schemas.openxmlformats.org/drawingml/2006/picture">
                  <pic:nvPicPr>
                    <pic:cNvPr id="184" name="image53.png" descr="Screenshot 2024-11-11 112145"/>
                    <pic:cNvPicPr preferRelativeResize="0"/>
                  </pic:nvPicPr>
                  <pic:blipFill>
                    <a:blip r:embed="rId16"/>
                    <a:srcRect/>
                    <a:stretch>
                      <a:fillRect/>
                    </a:stretch>
                  </pic:blipFill>
                  <pic:spPr>
                    <a:xfrm>
                      <a:off x="0" y="0"/>
                      <a:ext cx="5309870" cy="2489835"/>
                    </a:xfrm>
                    <a:prstGeom prst="rect">
                      <a:avLst/>
                    </a:prstGeom>
                  </pic:spPr>
                </pic:pic>
              </a:graphicData>
            </a:graphic>
          </wp:inline>
        </w:drawing>
      </w:r>
    </w:p>
    <w:p w14:paraId="4857F07E" w14:textId="77777777" w:rsidR="002567B7" w:rsidRDefault="008574C5">
      <w:pPr>
        <w:tabs>
          <w:tab w:val="left" w:pos="1451"/>
        </w:tabs>
        <w:spacing w:before="333" w:line="360" w:lineRule="auto"/>
        <w:ind w:left="2900" w:right="119" w:hanging="338"/>
        <w:rPr>
          <w:rFonts w:ascii="Cambria" w:eastAsia="Cambria" w:hAnsi="Cambria" w:cs="Cambria"/>
          <w:color w:val="000000"/>
          <w:sz w:val="32"/>
          <w:szCs w:val="32"/>
        </w:rPr>
      </w:pPr>
      <w:r>
        <w:rPr>
          <w:b/>
          <w:noProof/>
          <w:color w:val="000000"/>
          <w:sz w:val="44"/>
          <w:szCs w:val="44"/>
        </w:rPr>
        <w:lastRenderedPageBreak/>
        <mc:AlternateContent>
          <mc:Choice Requires="wps">
            <w:drawing>
              <wp:anchor distT="0" distB="0" distL="0" distR="0" simplePos="0" relativeHeight="251653632" behindDoc="1" locked="0" layoutInCell="1" allowOverlap="1" wp14:anchorId="4857F15A" wp14:editId="4857F15B">
                <wp:simplePos x="0" y="0"/>
                <wp:positionH relativeFrom="page">
                  <wp:posOffset>610870</wp:posOffset>
                </wp:positionH>
                <wp:positionV relativeFrom="page">
                  <wp:posOffset>283210</wp:posOffset>
                </wp:positionV>
                <wp:extent cx="6544945" cy="9495790"/>
                <wp:effectExtent l="0" t="0" r="8255" b="13970"/>
                <wp:wrapNone/>
                <wp:docPr id="136" name="Freeform 136"/>
                <wp:cNvGraphicFramePr/>
                <a:graphic xmlns:a="http://schemas.openxmlformats.org/drawingml/2006/main">
                  <a:graphicData uri="http://schemas.microsoft.com/office/word/2010/wordprocessingShape">
                    <wps:wsp>
                      <wps:cNvSpPr/>
                      <wps:spPr>
                        <a:xfrm>
                          <a:off x="0" y="0"/>
                          <a:ext cx="6544945" cy="949579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FJmWHfYAAAACwEAAA8AAAAAAAAAAQAgAAAAIgAAAGRycy9kb3ducmV2LnhtbFBLAQIUABQAAAAI&#10;AIdO4kA6aiBwmAIAACcHAAAOAAAAAAAAAAEAIAAAACcBAABkcnMvZTJvRG9jLnhtbFBLBQYAAAAA&#10;BgAGAFkBAAAxBg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noProof/>
        </w:rPr>
        <w:drawing>
          <wp:anchor distT="0" distB="0" distL="0" distR="0" simplePos="0" relativeHeight="251681280" behindDoc="0" locked="0" layoutInCell="1" allowOverlap="1" wp14:anchorId="4857F15C" wp14:editId="4857F15D">
            <wp:simplePos x="0" y="0"/>
            <wp:positionH relativeFrom="column">
              <wp:posOffset>313055</wp:posOffset>
            </wp:positionH>
            <wp:positionV relativeFrom="paragraph">
              <wp:posOffset>-662940</wp:posOffset>
            </wp:positionV>
            <wp:extent cx="5649595" cy="3574415"/>
            <wp:effectExtent l="0" t="0" r="0" b="0"/>
            <wp:wrapTopAndBottom/>
            <wp:docPr id="167" name="image13.png" descr="Screenshot 2024-11-11 112157"/>
            <wp:cNvGraphicFramePr/>
            <a:graphic xmlns:a="http://schemas.openxmlformats.org/drawingml/2006/main">
              <a:graphicData uri="http://schemas.openxmlformats.org/drawingml/2006/picture">
                <pic:pic xmlns:pic="http://schemas.openxmlformats.org/drawingml/2006/picture">
                  <pic:nvPicPr>
                    <pic:cNvPr id="167" name="image13.png" descr="Screenshot 2024-11-11 112157"/>
                    <pic:cNvPicPr preferRelativeResize="0"/>
                  </pic:nvPicPr>
                  <pic:blipFill>
                    <a:blip r:embed="rId17"/>
                    <a:srcRect/>
                    <a:stretch>
                      <a:fillRect/>
                    </a:stretch>
                  </pic:blipFill>
                  <pic:spPr>
                    <a:xfrm>
                      <a:off x="0" y="0"/>
                      <a:ext cx="5649595" cy="3574415"/>
                    </a:xfrm>
                    <a:prstGeom prst="rect">
                      <a:avLst/>
                    </a:prstGeom>
                  </pic:spPr>
                </pic:pic>
              </a:graphicData>
            </a:graphic>
          </wp:anchor>
        </w:drawing>
      </w:r>
    </w:p>
    <w:p w14:paraId="4857F07F" w14:textId="77777777" w:rsidR="002567B7" w:rsidRDefault="008574C5">
      <w:pPr>
        <w:tabs>
          <w:tab w:val="left" w:pos="1451"/>
        </w:tabs>
        <w:spacing w:before="333" w:line="360" w:lineRule="auto"/>
        <w:ind w:right="119"/>
        <w:rPr>
          <w:color w:val="000000"/>
          <w:sz w:val="20"/>
          <w:szCs w:val="20"/>
        </w:rPr>
      </w:pPr>
      <w:r>
        <w:rPr>
          <w:noProof/>
          <w:color w:val="000000"/>
          <w:sz w:val="20"/>
          <w:szCs w:val="20"/>
        </w:rPr>
        <w:drawing>
          <wp:inline distT="0" distB="0" distL="0" distR="0" wp14:anchorId="4857F15E" wp14:editId="4857F15F">
            <wp:extent cx="5382895" cy="2511425"/>
            <wp:effectExtent l="0" t="0" r="12065" b="3175"/>
            <wp:docPr id="156" name="image1.jpg" descr="Screenshot 2024-11-11 112206"/>
            <wp:cNvGraphicFramePr/>
            <a:graphic xmlns:a="http://schemas.openxmlformats.org/drawingml/2006/main">
              <a:graphicData uri="http://schemas.openxmlformats.org/drawingml/2006/picture">
                <pic:pic xmlns:pic="http://schemas.openxmlformats.org/drawingml/2006/picture">
                  <pic:nvPicPr>
                    <pic:cNvPr id="156" name="image1.jpg" descr="Screenshot 2024-11-11 112206"/>
                    <pic:cNvPicPr preferRelativeResize="0"/>
                  </pic:nvPicPr>
                  <pic:blipFill>
                    <a:blip r:embed="rId18"/>
                    <a:srcRect/>
                    <a:stretch>
                      <a:fillRect/>
                    </a:stretch>
                  </pic:blipFill>
                  <pic:spPr>
                    <a:xfrm>
                      <a:off x="0" y="0"/>
                      <a:ext cx="5382895" cy="2511425"/>
                    </a:xfrm>
                    <a:prstGeom prst="rect">
                      <a:avLst/>
                    </a:prstGeom>
                  </pic:spPr>
                </pic:pic>
              </a:graphicData>
            </a:graphic>
          </wp:inline>
        </w:drawing>
      </w:r>
    </w:p>
    <w:p w14:paraId="4857F080" w14:textId="77777777" w:rsidR="002567B7" w:rsidRDefault="002567B7">
      <w:pPr>
        <w:tabs>
          <w:tab w:val="left" w:pos="1451"/>
        </w:tabs>
        <w:spacing w:before="333" w:line="360" w:lineRule="auto"/>
        <w:ind w:left="2900" w:right="119" w:hanging="338"/>
        <w:rPr>
          <w:color w:val="000000"/>
          <w:sz w:val="20"/>
          <w:szCs w:val="20"/>
        </w:rPr>
      </w:pPr>
    </w:p>
    <w:p w14:paraId="4857F081" w14:textId="77777777" w:rsidR="002567B7" w:rsidRDefault="008574C5">
      <w:pPr>
        <w:tabs>
          <w:tab w:val="left" w:pos="1451"/>
        </w:tabs>
        <w:spacing w:before="333" w:line="360" w:lineRule="auto"/>
        <w:ind w:left="2900" w:right="119" w:hanging="338"/>
        <w:rPr>
          <w:color w:val="000000"/>
          <w:sz w:val="20"/>
          <w:szCs w:val="20"/>
        </w:rPr>
      </w:pPr>
      <w:r>
        <w:rPr>
          <w:noProof/>
        </w:rPr>
        <w:drawing>
          <wp:anchor distT="0" distB="0" distL="0" distR="0" simplePos="0" relativeHeight="251674112" behindDoc="1" locked="0" layoutInCell="1" allowOverlap="1" wp14:anchorId="4857F160" wp14:editId="4857F161">
            <wp:simplePos x="0" y="0"/>
            <wp:positionH relativeFrom="column">
              <wp:posOffset>708025</wp:posOffset>
            </wp:positionH>
            <wp:positionV relativeFrom="paragraph">
              <wp:posOffset>285115</wp:posOffset>
            </wp:positionV>
            <wp:extent cx="5140325" cy="41275"/>
            <wp:effectExtent l="0" t="0" r="0" b="0"/>
            <wp:wrapNone/>
            <wp:docPr id="159" name="image2.png"/>
            <wp:cNvGraphicFramePr/>
            <a:graphic xmlns:a="http://schemas.openxmlformats.org/drawingml/2006/main">
              <a:graphicData uri="http://schemas.openxmlformats.org/drawingml/2006/picture">
                <pic:pic xmlns:pic="http://schemas.openxmlformats.org/drawingml/2006/picture">
                  <pic:nvPicPr>
                    <pic:cNvPr id="159"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82" w14:textId="77777777" w:rsidR="002567B7" w:rsidRDefault="008574C5">
      <w:pPr>
        <w:tabs>
          <w:tab w:val="left" w:pos="1451"/>
        </w:tabs>
        <w:spacing w:before="333" w:line="360" w:lineRule="auto"/>
        <w:ind w:left="2900" w:right="119" w:hanging="338"/>
        <w:rPr>
          <w:color w:val="000000"/>
          <w:sz w:val="20"/>
          <w:szCs w:val="20"/>
        </w:rPr>
      </w:pPr>
      <w:r>
        <w:rPr>
          <w:b/>
          <w:noProof/>
          <w:color w:val="000000"/>
          <w:sz w:val="44"/>
          <w:szCs w:val="44"/>
        </w:rPr>
        <w:lastRenderedPageBreak/>
        <mc:AlternateContent>
          <mc:Choice Requires="wps">
            <w:drawing>
              <wp:anchor distT="0" distB="0" distL="0" distR="0" simplePos="0" relativeHeight="251635200" behindDoc="1" locked="0" layoutInCell="1" allowOverlap="1" wp14:anchorId="4857F162" wp14:editId="4857F163">
                <wp:simplePos x="0" y="0"/>
                <wp:positionH relativeFrom="page">
                  <wp:posOffset>610870</wp:posOffset>
                </wp:positionH>
                <wp:positionV relativeFrom="page">
                  <wp:posOffset>283210</wp:posOffset>
                </wp:positionV>
                <wp:extent cx="6544945" cy="9495790"/>
                <wp:effectExtent l="0" t="0" r="0" b="0"/>
                <wp:wrapNone/>
                <wp:docPr id="116" name="Freeform 116"/>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FJmWHfYAAAACwEAAA8AAAAAAAAAAQAgAAAAIgAAAGRycy9kb3ducmV2LnhtbFBLAQIUABQA&#10;AAAIAIdO4kBa3QxEmwIAAC0HAAAOAAAAAAAAAAEAIAAAACcBAABkcnMvZTJvRG9jLnhtbFBLBQYA&#10;AAAABgAGAFkBAAA0Bg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83" w14:textId="77777777" w:rsidR="002567B7" w:rsidRDefault="008574C5">
      <w:pPr>
        <w:spacing w:before="121"/>
        <w:ind w:left="735" w:right="1966"/>
        <w:jc w:val="center"/>
        <w:rPr>
          <w:b/>
          <w:sz w:val="36"/>
          <w:szCs w:val="36"/>
        </w:rPr>
      </w:pPr>
      <w:r>
        <w:rPr>
          <w:b/>
          <w:noProof/>
          <w:sz w:val="44"/>
          <w:szCs w:val="44"/>
        </w:rPr>
        <mc:AlternateContent>
          <mc:Choice Requires="wps">
            <w:drawing>
              <wp:anchor distT="0" distB="0" distL="0" distR="0" simplePos="0" relativeHeight="251636224" behindDoc="1" locked="0" layoutInCell="1" allowOverlap="1" wp14:anchorId="4857F164" wp14:editId="4857F165">
                <wp:simplePos x="0" y="0"/>
                <wp:positionH relativeFrom="page">
                  <wp:posOffset>610870</wp:posOffset>
                </wp:positionH>
                <wp:positionV relativeFrom="page">
                  <wp:posOffset>283210</wp:posOffset>
                </wp:positionV>
                <wp:extent cx="6544945" cy="9495790"/>
                <wp:effectExtent l="0" t="0" r="0" b="0"/>
                <wp:wrapNone/>
                <wp:docPr id="117" name="Freeform 117"/>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SZlh32AAAAAsBAAAPAAAAAAAAAAEAIAAAACIAAABkcnMvZG93bnJldi54bWxQSwECFAAU&#10;AAAACACHTuJABjCBOZ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b/>
          <w:sz w:val="36"/>
          <w:szCs w:val="36"/>
        </w:rPr>
        <w:t>Chapter - 7</w:t>
      </w:r>
    </w:p>
    <w:p w14:paraId="4857F084" w14:textId="77777777" w:rsidR="002567B7" w:rsidRDefault="002567B7">
      <w:pPr>
        <w:spacing w:before="282"/>
        <w:rPr>
          <w:b/>
          <w:color w:val="000000"/>
          <w:sz w:val="36"/>
          <w:szCs w:val="36"/>
        </w:rPr>
      </w:pPr>
    </w:p>
    <w:p w14:paraId="4857F085" w14:textId="77777777" w:rsidR="002567B7" w:rsidRDefault="008574C5">
      <w:pPr>
        <w:pStyle w:val="Heading2"/>
        <w:ind w:firstLine="2101"/>
        <w:rPr>
          <w:rFonts w:ascii="Cambria" w:eastAsia="Cambria" w:hAnsi="Cambria" w:cs="Cambria"/>
          <w:sz w:val="28"/>
          <w:szCs w:val="28"/>
        </w:rPr>
      </w:pPr>
      <w:r>
        <w:rPr>
          <w:rFonts w:ascii="Cambria" w:eastAsia="Cambria" w:hAnsi="Cambria" w:cs="Cambria"/>
          <w:sz w:val="28"/>
          <w:szCs w:val="28"/>
        </w:rPr>
        <w:t>RESULTS AND DISCUSSION</w:t>
      </w:r>
    </w:p>
    <w:p w14:paraId="4857F086" w14:textId="77777777" w:rsidR="002567B7" w:rsidRDefault="002567B7">
      <w:pPr>
        <w:rPr>
          <w:b/>
          <w:color w:val="000000"/>
        </w:rPr>
      </w:pPr>
    </w:p>
    <w:p w14:paraId="4857F087" w14:textId="77777777" w:rsidR="002567B7" w:rsidRDefault="002567B7">
      <w:pPr>
        <w:spacing w:before="69"/>
        <w:rPr>
          <w:b/>
          <w:color w:val="000000"/>
        </w:rPr>
      </w:pPr>
    </w:p>
    <w:p w14:paraId="4857F088" w14:textId="77777777" w:rsidR="002567B7" w:rsidRDefault="008574C5">
      <w:pPr>
        <w:spacing w:line="360" w:lineRule="auto"/>
        <w:ind w:left="100" w:right="123"/>
        <w:jc w:val="both"/>
        <w:rPr>
          <w:color w:val="000000"/>
          <w:sz w:val="28"/>
          <w:szCs w:val="28"/>
        </w:rPr>
      </w:pPr>
      <w:r>
        <w:rPr>
          <w:color w:val="000000"/>
          <w:sz w:val="28"/>
          <w:szCs w:val="28"/>
        </w:rPr>
        <w:t>The model demonstrates strong performance on the testing set, with an overall accuracy of 82%. The results can be broken down as follows:</w:t>
      </w:r>
    </w:p>
    <w:p w14:paraId="4857F089" w14:textId="77777777" w:rsidR="002567B7" w:rsidRDefault="008574C5">
      <w:pPr>
        <w:numPr>
          <w:ilvl w:val="0"/>
          <w:numId w:val="7"/>
        </w:numPr>
        <w:tabs>
          <w:tab w:val="left" w:pos="248"/>
        </w:tabs>
        <w:ind w:left="248" w:hanging="148"/>
        <w:rPr>
          <w:color w:val="000000"/>
          <w:sz w:val="28"/>
          <w:szCs w:val="28"/>
        </w:rPr>
      </w:pPr>
      <w:r>
        <w:rPr>
          <w:color w:val="000000"/>
          <w:sz w:val="28"/>
          <w:szCs w:val="28"/>
        </w:rPr>
        <w:t>Class 0 (No Purchase):</w:t>
      </w:r>
    </w:p>
    <w:p w14:paraId="4857F08A" w14:textId="77777777" w:rsidR="002567B7" w:rsidRDefault="008574C5">
      <w:pPr>
        <w:numPr>
          <w:ilvl w:val="1"/>
          <w:numId w:val="7"/>
        </w:numPr>
        <w:tabs>
          <w:tab w:val="left" w:pos="437"/>
        </w:tabs>
        <w:spacing w:before="330"/>
        <w:ind w:left="437" w:hanging="150"/>
        <w:rPr>
          <w:color w:val="000000"/>
          <w:sz w:val="28"/>
          <w:szCs w:val="28"/>
        </w:rPr>
      </w:pPr>
      <w:r>
        <w:rPr>
          <w:color w:val="000000"/>
          <w:sz w:val="28"/>
          <w:szCs w:val="28"/>
        </w:rPr>
        <w:t xml:space="preserve">Precision: 88% - </w:t>
      </w:r>
      <w:r>
        <w:rPr>
          <w:color w:val="000000"/>
          <w:sz w:val="28"/>
          <w:szCs w:val="28"/>
        </w:rPr>
        <w:t>indicating a high rate of correctly identified non-purchasers.</w:t>
      </w:r>
    </w:p>
    <w:p w14:paraId="4857F08B" w14:textId="77777777" w:rsidR="002567B7" w:rsidRDefault="008574C5">
      <w:pPr>
        <w:numPr>
          <w:ilvl w:val="1"/>
          <w:numId w:val="7"/>
        </w:numPr>
        <w:tabs>
          <w:tab w:val="left" w:pos="435"/>
        </w:tabs>
        <w:spacing w:before="333"/>
        <w:ind w:left="435" w:hanging="148"/>
        <w:rPr>
          <w:color w:val="000000"/>
          <w:sz w:val="28"/>
          <w:szCs w:val="28"/>
        </w:rPr>
      </w:pPr>
      <w:r>
        <w:rPr>
          <w:color w:val="000000"/>
          <w:sz w:val="28"/>
          <w:szCs w:val="28"/>
        </w:rPr>
        <w:t>Recall: 85% - suggesting the model successfully captures most non-purchasers.</w:t>
      </w:r>
    </w:p>
    <w:p w14:paraId="4857F08C" w14:textId="77777777" w:rsidR="002567B7" w:rsidRDefault="008574C5">
      <w:pPr>
        <w:numPr>
          <w:ilvl w:val="1"/>
          <w:numId w:val="7"/>
        </w:numPr>
        <w:tabs>
          <w:tab w:val="left" w:pos="530"/>
        </w:tabs>
        <w:spacing w:before="332" w:line="360" w:lineRule="auto"/>
        <w:ind w:right="122" w:firstLine="187"/>
        <w:rPr>
          <w:color w:val="000000"/>
          <w:sz w:val="28"/>
          <w:szCs w:val="28"/>
        </w:rPr>
      </w:pPr>
      <w:r>
        <w:rPr>
          <w:color w:val="000000"/>
          <w:sz w:val="28"/>
          <w:szCs w:val="28"/>
        </w:rPr>
        <w:t>F1-Score: 87% - a balance between precision and recall, indicating reliable classification for this class.</w:t>
      </w:r>
    </w:p>
    <w:p w14:paraId="4857F08D" w14:textId="77777777" w:rsidR="002567B7" w:rsidRDefault="008574C5">
      <w:pPr>
        <w:numPr>
          <w:ilvl w:val="0"/>
          <w:numId w:val="7"/>
        </w:numPr>
        <w:tabs>
          <w:tab w:val="left" w:pos="248"/>
        </w:tabs>
        <w:spacing w:before="158"/>
        <w:ind w:left="248" w:hanging="148"/>
        <w:rPr>
          <w:color w:val="000000"/>
          <w:sz w:val="28"/>
          <w:szCs w:val="28"/>
        </w:rPr>
      </w:pPr>
      <w:r>
        <w:rPr>
          <w:color w:val="000000"/>
          <w:sz w:val="28"/>
          <w:szCs w:val="28"/>
        </w:rPr>
        <w:t>Class 1 (Purchase):</w:t>
      </w:r>
    </w:p>
    <w:p w14:paraId="4857F08E" w14:textId="77777777" w:rsidR="002567B7" w:rsidRDefault="008574C5">
      <w:pPr>
        <w:numPr>
          <w:ilvl w:val="1"/>
          <w:numId w:val="7"/>
        </w:numPr>
        <w:tabs>
          <w:tab w:val="left" w:pos="500"/>
        </w:tabs>
        <w:spacing w:before="333" w:line="360" w:lineRule="auto"/>
        <w:ind w:right="116" w:firstLine="187"/>
        <w:rPr>
          <w:color w:val="000000"/>
          <w:sz w:val="28"/>
          <w:szCs w:val="28"/>
        </w:rPr>
      </w:pPr>
      <w:r>
        <w:rPr>
          <w:color w:val="000000"/>
          <w:sz w:val="28"/>
          <w:szCs w:val="28"/>
        </w:rPr>
        <w:t>Precision: 71% - a slightly lower precision, meaning some non-purchasers are incorrectly classified as purchasers.</w:t>
      </w:r>
    </w:p>
    <w:p w14:paraId="4857F08F" w14:textId="77777777" w:rsidR="002567B7" w:rsidRDefault="008574C5">
      <w:pPr>
        <w:numPr>
          <w:ilvl w:val="1"/>
          <w:numId w:val="7"/>
        </w:numPr>
        <w:tabs>
          <w:tab w:val="left" w:pos="435"/>
        </w:tabs>
        <w:spacing w:before="158"/>
        <w:ind w:left="435" w:hanging="148"/>
        <w:rPr>
          <w:color w:val="000000"/>
          <w:sz w:val="28"/>
          <w:szCs w:val="28"/>
        </w:rPr>
      </w:pPr>
      <w:r>
        <w:rPr>
          <w:color w:val="000000"/>
          <w:sz w:val="28"/>
          <w:szCs w:val="28"/>
        </w:rPr>
        <w:t>Recall: 77% - indicating a decent capture rate of actual purchasers.</w:t>
      </w:r>
    </w:p>
    <w:p w14:paraId="4857F090" w14:textId="77777777" w:rsidR="002567B7" w:rsidRDefault="008574C5">
      <w:pPr>
        <w:numPr>
          <w:ilvl w:val="1"/>
          <w:numId w:val="7"/>
        </w:numPr>
        <w:tabs>
          <w:tab w:val="left" w:pos="483"/>
        </w:tabs>
        <w:spacing w:before="333" w:line="360" w:lineRule="auto"/>
        <w:ind w:right="122" w:firstLine="187"/>
        <w:rPr>
          <w:color w:val="000000"/>
          <w:sz w:val="28"/>
          <w:szCs w:val="28"/>
        </w:rPr>
      </w:pPr>
      <w:r>
        <w:rPr>
          <w:color w:val="000000"/>
          <w:sz w:val="28"/>
          <w:szCs w:val="28"/>
        </w:rPr>
        <w:t>F1-Score: 74% - reflects a balanced performance for identifying purchasers but suggests room for improvement.</w:t>
      </w:r>
    </w:p>
    <w:p w14:paraId="4857F091" w14:textId="77777777" w:rsidR="002567B7" w:rsidRDefault="008574C5">
      <w:pPr>
        <w:spacing w:before="160" w:line="360" w:lineRule="auto"/>
        <w:ind w:left="100" w:right="117"/>
        <w:jc w:val="both"/>
        <w:rPr>
          <w:color w:val="000000"/>
          <w:sz w:val="32"/>
          <w:szCs w:val="32"/>
        </w:rPr>
      </w:pPr>
      <w:r>
        <w:rPr>
          <w:color w:val="000000"/>
          <w:sz w:val="32"/>
          <w:szCs w:val="32"/>
        </w:rPr>
        <w:t xml:space="preserve">The results indicate that the model is effective in distinguishing between potential purchasers and non-purchasers, with high precision and recall for the non-purchaser class and moderate </w:t>
      </w:r>
      <w:r>
        <w:rPr>
          <w:color w:val="000000"/>
          <w:sz w:val="32"/>
          <w:szCs w:val="32"/>
        </w:rPr>
        <w:t>performance for the purchaser class.</w:t>
      </w:r>
    </w:p>
    <w:p w14:paraId="4857F092" w14:textId="77777777" w:rsidR="002567B7" w:rsidRDefault="002567B7">
      <w:pPr>
        <w:tabs>
          <w:tab w:val="left" w:pos="1451"/>
        </w:tabs>
        <w:spacing w:before="333" w:line="360" w:lineRule="auto"/>
        <w:ind w:left="2900" w:right="119" w:hanging="338"/>
        <w:rPr>
          <w:color w:val="000000"/>
          <w:sz w:val="20"/>
          <w:szCs w:val="20"/>
        </w:rPr>
      </w:pPr>
    </w:p>
    <w:p w14:paraId="4857F093" w14:textId="77777777" w:rsidR="002567B7" w:rsidRDefault="008574C5">
      <w:pPr>
        <w:tabs>
          <w:tab w:val="left" w:pos="1451"/>
        </w:tabs>
        <w:spacing w:before="333" w:line="360" w:lineRule="auto"/>
        <w:ind w:left="2900" w:right="119" w:hanging="338"/>
        <w:rPr>
          <w:b/>
          <w:color w:val="000000"/>
          <w:sz w:val="44"/>
          <w:szCs w:val="44"/>
        </w:rPr>
      </w:pPr>
      <w:r>
        <w:rPr>
          <w:b/>
          <w:noProof/>
          <w:color w:val="000000"/>
          <w:sz w:val="44"/>
          <w:szCs w:val="44"/>
        </w:rPr>
        <mc:AlternateContent>
          <mc:Choice Requires="wps">
            <w:drawing>
              <wp:anchor distT="0" distB="0" distL="0" distR="0" simplePos="0" relativeHeight="251631104" behindDoc="1" locked="0" layoutInCell="1" allowOverlap="1" wp14:anchorId="4857F166" wp14:editId="4857F167">
                <wp:simplePos x="0" y="0"/>
                <wp:positionH relativeFrom="page">
                  <wp:posOffset>610870</wp:posOffset>
                </wp:positionH>
                <wp:positionV relativeFrom="page">
                  <wp:posOffset>283210</wp:posOffset>
                </wp:positionV>
                <wp:extent cx="6544945" cy="9495790"/>
                <wp:effectExtent l="0" t="0" r="0" b="0"/>
                <wp:wrapNone/>
                <wp:docPr id="111" name="Freeform 111"/>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UmZYd9gAAAALAQAADwAAAAAAAAABACAAAAAiAAAAZHJzL2Rvd25yZXYueG1sUEsBAhQA&#10;FAAAAAgAh07iQI9Z3O+dAgAALQcAAA4AAAAAAAAAAQAgAAAAJwEAAGRycy9lMm9Eb2MueG1sUEsF&#10;BgAAAAAGAAYAWQEAADYGA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94" w14:textId="77777777" w:rsidR="002567B7" w:rsidRDefault="008574C5">
      <w:pPr>
        <w:tabs>
          <w:tab w:val="left" w:pos="1451"/>
        </w:tabs>
        <w:spacing w:before="333" w:line="360" w:lineRule="auto"/>
        <w:ind w:right="119"/>
        <w:rPr>
          <w:b/>
          <w:color w:val="000000"/>
          <w:sz w:val="36"/>
          <w:szCs w:val="36"/>
        </w:rPr>
      </w:pPr>
      <w:r>
        <w:rPr>
          <w:b/>
          <w:noProof/>
          <w:color w:val="000000"/>
          <w:sz w:val="44"/>
          <w:szCs w:val="44"/>
        </w:rPr>
        <mc:AlternateContent>
          <mc:Choice Requires="wps">
            <w:drawing>
              <wp:anchor distT="0" distB="0" distL="0" distR="0" simplePos="0" relativeHeight="251630080" behindDoc="1" locked="0" layoutInCell="1" allowOverlap="1" wp14:anchorId="4857F168" wp14:editId="4857F169">
                <wp:simplePos x="0" y="0"/>
                <wp:positionH relativeFrom="page">
                  <wp:posOffset>610870</wp:posOffset>
                </wp:positionH>
                <wp:positionV relativeFrom="page">
                  <wp:posOffset>283210</wp:posOffset>
                </wp:positionV>
                <wp:extent cx="6544945" cy="9495790"/>
                <wp:effectExtent l="0" t="0" r="0" b="0"/>
                <wp:wrapNone/>
                <wp:docPr id="110" name="Freeform 110"/>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SZlh32AAAAAsBAAAPAAAAAAAAAAEAIAAAACIAAABkcnMvZG93bnJldi54bWxQSwECFAAU&#10;AAAACACHTuJA07RRkp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b/>
          <w:color w:val="000000"/>
          <w:sz w:val="36"/>
          <w:szCs w:val="36"/>
        </w:rPr>
        <w:t>Discussion:</w:t>
      </w:r>
    </w:p>
    <w:p w14:paraId="4857F095" w14:textId="77777777" w:rsidR="002567B7" w:rsidRDefault="002567B7">
      <w:pPr>
        <w:pStyle w:val="Heading3"/>
        <w:spacing w:before="159"/>
        <w:ind w:left="162" w:firstLine="0"/>
        <w:jc w:val="left"/>
      </w:pPr>
    </w:p>
    <w:p w14:paraId="4857F096" w14:textId="77777777" w:rsidR="002567B7" w:rsidRDefault="008574C5">
      <w:pPr>
        <w:spacing w:before="123" w:line="360" w:lineRule="auto"/>
        <w:ind w:left="100" w:right="123"/>
        <w:jc w:val="both"/>
        <w:rPr>
          <w:color w:val="000000"/>
        </w:rPr>
      </w:pPr>
      <w:r>
        <w:rPr>
          <w:color w:val="000000"/>
        </w:rPr>
        <w:t xml:space="preserve">The results of this study highlight the potential of using basic demographic data to inform targeted advertising strategies. By identifying likely purchasers based on age and income, </w:t>
      </w:r>
      <w:r>
        <w:rPr>
          <w:color w:val="000000"/>
        </w:rPr>
        <w:t>businesses can allocate advertising resources more effectively, reducing costs and increasing conversion rates. The following insights and considerations emerged from the analysis:</w:t>
      </w:r>
    </w:p>
    <w:p w14:paraId="4857F097" w14:textId="77777777" w:rsidR="002567B7" w:rsidRDefault="008574C5">
      <w:pPr>
        <w:numPr>
          <w:ilvl w:val="0"/>
          <w:numId w:val="8"/>
        </w:numPr>
        <w:tabs>
          <w:tab w:val="left" w:pos="375"/>
        </w:tabs>
        <w:spacing w:before="156"/>
        <w:ind w:left="375" w:hanging="275"/>
        <w:rPr>
          <w:color w:val="000000"/>
          <w:sz w:val="28"/>
          <w:szCs w:val="28"/>
        </w:rPr>
      </w:pPr>
      <w:r>
        <w:rPr>
          <w:color w:val="000000"/>
          <w:sz w:val="28"/>
          <w:szCs w:val="28"/>
        </w:rPr>
        <w:t>Model Performance and Improvement:</w:t>
      </w:r>
    </w:p>
    <w:p w14:paraId="4857F098" w14:textId="77777777" w:rsidR="002567B7" w:rsidRDefault="008574C5">
      <w:pPr>
        <w:numPr>
          <w:ilvl w:val="1"/>
          <w:numId w:val="8"/>
        </w:numPr>
        <w:tabs>
          <w:tab w:val="left" w:pos="514"/>
        </w:tabs>
        <w:spacing w:before="335" w:line="360" w:lineRule="auto"/>
        <w:ind w:right="123" w:firstLine="187"/>
        <w:rPr>
          <w:color w:val="000000"/>
          <w:sz w:val="28"/>
          <w:szCs w:val="28"/>
        </w:rPr>
      </w:pPr>
      <w:r>
        <w:rPr>
          <w:color w:val="000000"/>
          <w:sz w:val="28"/>
          <w:szCs w:val="28"/>
        </w:rPr>
        <w:t>While the model achieves reasonable accuracy, precision, and recall, further improvements could be made by incorporating additional features, such as browsing behavior, engagement metrics, or interaction history with ads.</w:t>
      </w:r>
    </w:p>
    <w:p w14:paraId="4857F099" w14:textId="77777777" w:rsidR="002567B7" w:rsidRDefault="008574C5">
      <w:pPr>
        <w:numPr>
          <w:ilvl w:val="1"/>
          <w:numId w:val="8"/>
        </w:numPr>
        <w:tabs>
          <w:tab w:val="left" w:pos="485"/>
        </w:tabs>
        <w:spacing w:line="360" w:lineRule="auto"/>
        <w:ind w:right="124" w:firstLine="187"/>
        <w:rPr>
          <w:color w:val="000000"/>
          <w:sz w:val="28"/>
          <w:szCs w:val="28"/>
        </w:rPr>
      </w:pPr>
      <w:r>
        <w:rPr>
          <w:color w:val="000000"/>
          <w:sz w:val="28"/>
          <w:szCs w:val="28"/>
        </w:rPr>
        <w:t>Using an ensemble approach (e.g., Random Forest or Gradient Boosting) could potentially increase model accuracy and address any overfitting concerns specific to the Decision Tree Classifier.</w:t>
      </w:r>
    </w:p>
    <w:p w14:paraId="4857F09A" w14:textId="77777777" w:rsidR="002567B7" w:rsidRDefault="008574C5">
      <w:pPr>
        <w:numPr>
          <w:ilvl w:val="0"/>
          <w:numId w:val="8"/>
        </w:numPr>
        <w:tabs>
          <w:tab w:val="left" w:pos="375"/>
        </w:tabs>
        <w:ind w:left="375" w:hanging="275"/>
        <w:rPr>
          <w:color w:val="000000"/>
          <w:sz w:val="28"/>
          <w:szCs w:val="28"/>
        </w:rPr>
      </w:pPr>
      <w:r>
        <w:rPr>
          <w:color w:val="000000"/>
          <w:sz w:val="28"/>
          <w:szCs w:val="28"/>
        </w:rPr>
        <w:t>Addressing Class Imbalance:</w:t>
      </w:r>
    </w:p>
    <w:p w14:paraId="4857F09B" w14:textId="77777777" w:rsidR="002567B7" w:rsidRDefault="008574C5">
      <w:pPr>
        <w:numPr>
          <w:ilvl w:val="1"/>
          <w:numId w:val="8"/>
        </w:numPr>
        <w:tabs>
          <w:tab w:val="left" w:pos="442"/>
        </w:tabs>
        <w:spacing w:before="333" w:line="360" w:lineRule="auto"/>
        <w:ind w:right="112" w:firstLine="187"/>
        <w:rPr>
          <w:color w:val="000000"/>
          <w:sz w:val="28"/>
          <w:szCs w:val="28"/>
        </w:rPr>
      </w:pPr>
      <w:r>
        <w:rPr>
          <w:color w:val="000000"/>
          <w:sz w:val="28"/>
          <w:szCs w:val="28"/>
        </w:rPr>
        <w:t>Class imbalance (if present) could influence the model's effectiveness in predicting purchasing behavior accurately. Techniques such as SMOTE (Synthetic Minority Over- sampling Technique) or adjusting class weights within the model could mitigate this effect and improve predictions for the minority class (purchasers).</w:t>
      </w:r>
    </w:p>
    <w:p w14:paraId="4857F09C" w14:textId="77777777" w:rsidR="002567B7" w:rsidRDefault="008574C5">
      <w:pPr>
        <w:numPr>
          <w:ilvl w:val="0"/>
          <w:numId w:val="8"/>
        </w:numPr>
        <w:tabs>
          <w:tab w:val="left" w:pos="375"/>
        </w:tabs>
        <w:spacing w:before="158"/>
        <w:ind w:left="375" w:hanging="275"/>
        <w:rPr>
          <w:color w:val="000000"/>
          <w:sz w:val="28"/>
          <w:szCs w:val="28"/>
        </w:rPr>
      </w:pPr>
      <w:r>
        <w:rPr>
          <w:color w:val="000000"/>
          <w:sz w:val="28"/>
          <w:szCs w:val="28"/>
        </w:rPr>
        <w:t>Broader Applications and Future Work:</w:t>
      </w:r>
    </w:p>
    <w:p w14:paraId="4857F09D" w14:textId="77777777" w:rsidR="002567B7" w:rsidRDefault="008574C5">
      <w:pPr>
        <w:numPr>
          <w:ilvl w:val="1"/>
          <w:numId w:val="8"/>
        </w:numPr>
        <w:tabs>
          <w:tab w:val="left" w:pos="466"/>
        </w:tabs>
        <w:spacing w:before="335" w:line="360" w:lineRule="auto"/>
        <w:ind w:right="125" w:firstLine="187"/>
        <w:rPr>
          <w:color w:val="000000"/>
          <w:sz w:val="28"/>
          <w:szCs w:val="28"/>
        </w:rPr>
      </w:pPr>
      <w:r>
        <w:rPr>
          <w:color w:val="000000"/>
          <w:sz w:val="28"/>
          <w:szCs w:val="28"/>
        </w:rPr>
        <w:t xml:space="preserve">This model could be extended by integrating more diverse user data to improve </w:t>
      </w:r>
      <w:r>
        <w:rPr>
          <w:color w:val="000000"/>
          <w:sz w:val="28"/>
          <w:szCs w:val="28"/>
        </w:rPr>
        <w:lastRenderedPageBreak/>
        <w:t>robustness. Including geographical location, time of ad exposure, and historical purchasing data may enhance predictive power.</w:t>
      </w:r>
    </w:p>
    <w:p w14:paraId="4857F09E" w14:textId="77777777" w:rsidR="002567B7" w:rsidRDefault="002567B7">
      <w:pPr>
        <w:pStyle w:val="Heading3"/>
        <w:spacing w:before="159"/>
        <w:ind w:left="0" w:firstLine="0"/>
        <w:jc w:val="left"/>
        <w:rPr>
          <w:b w:val="0"/>
        </w:rPr>
      </w:pPr>
    </w:p>
    <w:p w14:paraId="4857F09F" w14:textId="77777777" w:rsidR="002567B7" w:rsidRDefault="002567B7">
      <w:pPr>
        <w:pStyle w:val="Heading3"/>
        <w:spacing w:before="159"/>
        <w:ind w:left="162" w:firstLine="0"/>
        <w:jc w:val="left"/>
        <w:rPr>
          <w:b w:val="0"/>
        </w:rPr>
      </w:pPr>
    </w:p>
    <w:p w14:paraId="4857F0A0" w14:textId="77777777" w:rsidR="002567B7" w:rsidRDefault="008574C5">
      <w:pPr>
        <w:pStyle w:val="Heading3"/>
        <w:spacing w:before="159"/>
        <w:ind w:left="162" w:firstLine="0"/>
        <w:jc w:val="left"/>
        <w:rPr>
          <w:b w:val="0"/>
        </w:rPr>
      </w:pPr>
      <w:r>
        <w:rPr>
          <w:noProof/>
          <w:sz w:val="44"/>
          <w:szCs w:val="44"/>
        </w:rPr>
        <mc:AlternateContent>
          <mc:Choice Requires="wps">
            <w:drawing>
              <wp:anchor distT="0" distB="0" distL="0" distR="0" simplePos="0" relativeHeight="251647488" behindDoc="1" locked="0" layoutInCell="1" allowOverlap="1" wp14:anchorId="4857F16A" wp14:editId="4857F16B">
                <wp:simplePos x="0" y="0"/>
                <wp:positionH relativeFrom="page">
                  <wp:posOffset>610870</wp:posOffset>
                </wp:positionH>
                <wp:positionV relativeFrom="page">
                  <wp:posOffset>283210</wp:posOffset>
                </wp:positionV>
                <wp:extent cx="6544945" cy="9495790"/>
                <wp:effectExtent l="0" t="0" r="0" b="0"/>
                <wp:wrapNone/>
                <wp:docPr id="128" name="Freeform 128"/>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47.7pt;width:515.35pt;mso-position-horizontal-relative:page;mso-position-vertical-relative:page;z-index:-251657216;v-text-anchor:middle;mso-width-relative:page;mso-height-relative:page;" fillcolor="#000000" filled="t" stroked="f" coordsize="10292,14926" o:gfxdata="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SZlh32AAAAAsBAAAPAAAAAAAAAAEAIAAAACIAAABkcnMvZG93bnJldi54bWxQSwECFAAU&#10;AAAACACHTuJA52I9b5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p>
    <w:p w14:paraId="4857F0A1" w14:textId="77777777" w:rsidR="002567B7" w:rsidRDefault="008574C5">
      <w:pPr>
        <w:pStyle w:val="Heading2"/>
        <w:spacing w:before="1"/>
        <w:ind w:left="3177" w:firstLine="360"/>
        <w:rPr>
          <w:rFonts w:ascii="Cambria" w:eastAsia="Cambria" w:hAnsi="Cambria" w:cs="Cambria"/>
        </w:rPr>
      </w:pPr>
      <w:proofErr w:type="gramStart"/>
      <w:r>
        <w:rPr>
          <w:rFonts w:ascii="Cambria" w:eastAsia="Cambria" w:hAnsi="Cambria" w:cs="Cambria"/>
          <w:color w:val="252525"/>
          <w:sz w:val="36"/>
          <w:szCs w:val="36"/>
        </w:rPr>
        <w:t>CHAPTER  -</w:t>
      </w:r>
      <w:proofErr w:type="gramEnd"/>
      <w:r>
        <w:rPr>
          <w:rFonts w:ascii="Cambria" w:eastAsia="Cambria" w:hAnsi="Cambria" w:cs="Cambria"/>
          <w:color w:val="252525"/>
          <w:sz w:val="36"/>
          <w:szCs w:val="36"/>
        </w:rPr>
        <w:t xml:space="preserve"> 8</w:t>
      </w:r>
    </w:p>
    <w:p w14:paraId="4857F0A2" w14:textId="77777777" w:rsidR="002567B7" w:rsidRDefault="002567B7">
      <w:pPr>
        <w:rPr>
          <w:rFonts w:ascii="Cambria" w:eastAsia="Cambria" w:hAnsi="Cambria" w:cs="Cambria"/>
          <w:b/>
          <w:color w:val="000000"/>
        </w:rPr>
      </w:pPr>
    </w:p>
    <w:p w14:paraId="4857F0A3" w14:textId="77777777" w:rsidR="002567B7" w:rsidRDefault="002567B7">
      <w:pPr>
        <w:spacing w:before="71"/>
        <w:rPr>
          <w:rFonts w:ascii="Cambria" w:eastAsia="Cambria" w:hAnsi="Cambria" w:cs="Cambria"/>
          <w:b/>
          <w:color w:val="000000"/>
        </w:rPr>
      </w:pPr>
    </w:p>
    <w:p w14:paraId="4857F0A4" w14:textId="77777777" w:rsidR="002567B7" w:rsidRDefault="008574C5">
      <w:pPr>
        <w:ind w:left="3019" w:firstLine="560"/>
        <w:rPr>
          <w:rFonts w:ascii="Cambria" w:eastAsia="Cambria" w:hAnsi="Cambria" w:cs="Cambria"/>
          <w:b/>
          <w:sz w:val="28"/>
          <w:szCs w:val="28"/>
        </w:rPr>
      </w:pPr>
      <w:bookmarkStart w:id="1" w:name="_heading=h.30j0zll" w:colFirst="0" w:colLast="0"/>
      <w:bookmarkEnd w:id="1"/>
      <w:r>
        <w:rPr>
          <w:rFonts w:ascii="Cambria" w:eastAsia="Cambria" w:hAnsi="Cambria" w:cs="Cambria"/>
          <w:b/>
          <w:color w:val="252525"/>
          <w:sz w:val="28"/>
          <w:szCs w:val="28"/>
        </w:rPr>
        <w:t>FUTURE SCOPE</w:t>
      </w:r>
    </w:p>
    <w:p w14:paraId="4857F0A5" w14:textId="77777777" w:rsidR="002567B7" w:rsidRDefault="002567B7">
      <w:pPr>
        <w:rPr>
          <w:rFonts w:ascii="Cambria" w:eastAsia="Cambria" w:hAnsi="Cambria" w:cs="Cambria"/>
          <w:b/>
          <w:color w:val="000000"/>
        </w:rPr>
      </w:pPr>
    </w:p>
    <w:p w14:paraId="4857F0A6" w14:textId="77777777" w:rsidR="002567B7" w:rsidRDefault="002567B7">
      <w:pPr>
        <w:spacing w:before="1"/>
        <w:rPr>
          <w:rFonts w:ascii="Cambria" w:eastAsia="Cambria" w:hAnsi="Cambria" w:cs="Cambria"/>
          <w:b/>
          <w:color w:val="000000"/>
        </w:rPr>
      </w:pPr>
    </w:p>
    <w:p w14:paraId="4857F0A7" w14:textId="77777777" w:rsidR="002567B7" w:rsidRDefault="008574C5">
      <w:pPr>
        <w:pStyle w:val="Heading3"/>
        <w:spacing w:before="1"/>
        <w:ind w:left="100" w:firstLine="0"/>
      </w:pPr>
      <w:r>
        <w:t xml:space="preserve">Future Scope for </w:t>
      </w:r>
      <w:r>
        <w:t>Social Media Ad Classification System</w:t>
      </w:r>
    </w:p>
    <w:p w14:paraId="4857F0A8" w14:textId="77777777" w:rsidR="002567B7" w:rsidRDefault="008574C5">
      <w:pPr>
        <w:spacing w:before="332" w:line="360" w:lineRule="auto"/>
        <w:ind w:left="100" w:right="125"/>
        <w:jc w:val="both"/>
        <w:rPr>
          <w:color w:val="000000"/>
          <w:sz w:val="32"/>
          <w:szCs w:val="32"/>
        </w:rPr>
      </w:pPr>
      <w:r>
        <w:rPr>
          <w:color w:val="000000"/>
          <w:sz w:val="32"/>
          <w:szCs w:val="32"/>
        </w:rPr>
        <w:t>The social media ad classification model designed here has demonstrated its potential in improving ad targeting efficiency by leveraging demographic data and a Decision Tree Classifier. However, there are several directions for future enhancement and research that could further refine and extend the model's functionality. These improvements could increase the model’s predictive accuracy, adaptability, and relevance across diverse advertising contexts.</w:t>
      </w:r>
    </w:p>
    <w:p w14:paraId="4857F0A9" w14:textId="77777777" w:rsidR="002567B7" w:rsidRDefault="008574C5">
      <w:pPr>
        <w:pStyle w:val="Heading3"/>
        <w:numPr>
          <w:ilvl w:val="0"/>
          <w:numId w:val="9"/>
        </w:numPr>
        <w:tabs>
          <w:tab w:val="left" w:pos="819"/>
        </w:tabs>
        <w:ind w:left="819" w:hanging="359"/>
      </w:pPr>
      <w:r>
        <w:t>Incorporating Behavioral Data</w:t>
      </w:r>
    </w:p>
    <w:p w14:paraId="4857F0AA" w14:textId="77777777" w:rsidR="002567B7" w:rsidRDefault="008574C5">
      <w:pPr>
        <w:spacing w:before="335" w:line="360" w:lineRule="auto"/>
        <w:ind w:left="100" w:right="120"/>
        <w:jc w:val="both"/>
        <w:rPr>
          <w:color w:val="000000"/>
          <w:sz w:val="32"/>
          <w:szCs w:val="32"/>
        </w:rPr>
      </w:pPr>
      <w:r>
        <w:rPr>
          <w:color w:val="000000"/>
          <w:sz w:val="32"/>
          <w:szCs w:val="32"/>
        </w:rPr>
        <w:t xml:space="preserve">One potential improvement to the current system is incorporating behavioral data, such as user interaction history, click-through rates, and browsing patterns, along with the demographic data. Behavioral features provide insights into user interests and engagement levels, which can significantly enhance the model’s accuracy. By combining demographic data with behavioral signals, the classifier could create a more comprehensive </w:t>
      </w:r>
      <w:proofErr w:type="gramStart"/>
      <w:r>
        <w:rPr>
          <w:color w:val="000000"/>
          <w:sz w:val="32"/>
          <w:szCs w:val="32"/>
        </w:rPr>
        <w:t>profile .</w:t>
      </w:r>
      <w:proofErr w:type="gramEnd"/>
    </w:p>
    <w:p w14:paraId="4857F0AB" w14:textId="77777777" w:rsidR="002567B7" w:rsidRDefault="002567B7">
      <w:pPr>
        <w:spacing w:before="335" w:line="360" w:lineRule="auto"/>
        <w:ind w:left="100" w:right="120"/>
        <w:jc w:val="both"/>
        <w:rPr>
          <w:color w:val="000000"/>
          <w:sz w:val="32"/>
          <w:szCs w:val="32"/>
        </w:rPr>
      </w:pPr>
    </w:p>
    <w:p w14:paraId="4857F0AC" w14:textId="77777777" w:rsidR="002567B7" w:rsidRDefault="002567B7">
      <w:pPr>
        <w:spacing w:before="335" w:line="360" w:lineRule="auto"/>
        <w:ind w:left="100" w:right="120"/>
        <w:jc w:val="both"/>
        <w:rPr>
          <w:color w:val="000000"/>
          <w:sz w:val="32"/>
          <w:szCs w:val="32"/>
        </w:rPr>
      </w:pPr>
    </w:p>
    <w:p w14:paraId="4857F0AD" w14:textId="77777777" w:rsidR="002567B7" w:rsidRDefault="008574C5">
      <w:pPr>
        <w:pStyle w:val="Heading3"/>
        <w:numPr>
          <w:ilvl w:val="0"/>
          <w:numId w:val="9"/>
        </w:numPr>
        <w:tabs>
          <w:tab w:val="left" w:pos="819"/>
        </w:tabs>
        <w:ind w:left="819" w:hanging="359"/>
      </w:pPr>
      <w:r>
        <w:rPr>
          <w:noProof/>
          <w:sz w:val="44"/>
          <w:szCs w:val="44"/>
        </w:rPr>
        <mc:AlternateContent>
          <mc:Choice Requires="wps">
            <w:drawing>
              <wp:anchor distT="0" distB="0" distL="0" distR="0" simplePos="0" relativeHeight="251656704" behindDoc="1" locked="0" layoutInCell="1" allowOverlap="1" wp14:anchorId="4857F16C" wp14:editId="4857F16D">
                <wp:simplePos x="0" y="0"/>
                <wp:positionH relativeFrom="page">
                  <wp:posOffset>610870</wp:posOffset>
                </wp:positionH>
                <wp:positionV relativeFrom="page">
                  <wp:posOffset>283210</wp:posOffset>
                </wp:positionV>
                <wp:extent cx="6544945" cy="9766935"/>
                <wp:effectExtent l="0" t="0" r="0" b="0"/>
                <wp:wrapNone/>
                <wp:docPr id="139" name="Freeform 139"/>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69.05pt;width:515.35pt;mso-position-horizontal-relative:page;mso-position-vertical-relative:page;z-index:-251657216;v-text-anchor:middle;mso-width-relative:page;mso-height-relative:page;" fillcolor="#000000" filled="t" stroked="f" coordsize="10292,14926" o:gfxdata="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WJajwNgAAAALAQAADwAAAAAAAAABACAAAAAiAAAAZHJzL2Rvd25yZXYueG1sUEsBAhQA&#10;FAAAAAgAh07iQIkfEHCdAgAALQcAAA4AAAAAAAAAAQAgAAAAJwEAAGRycy9lMm9Eb2MueG1sUEsF&#10;BgAAAAAGAAYAWQEAADYGA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t>Expanding Feature Engineering and Selection</w:t>
      </w:r>
    </w:p>
    <w:p w14:paraId="4857F0AE" w14:textId="77777777" w:rsidR="002567B7" w:rsidRDefault="002567B7">
      <w:pPr>
        <w:pStyle w:val="Heading3"/>
        <w:tabs>
          <w:tab w:val="left" w:pos="819"/>
        </w:tabs>
        <w:ind w:left="460" w:firstLine="460"/>
      </w:pPr>
    </w:p>
    <w:p w14:paraId="4857F0AF" w14:textId="77777777" w:rsidR="002567B7" w:rsidRDefault="008574C5">
      <w:pPr>
        <w:pStyle w:val="Heading3"/>
        <w:spacing w:before="159"/>
        <w:ind w:left="162" w:firstLine="0"/>
        <w:jc w:val="left"/>
        <w:rPr>
          <w:b w:val="0"/>
          <w:sz w:val="32"/>
          <w:szCs w:val="32"/>
        </w:rPr>
      </w:pPr>
      <w:r>
        <w:rPr>
          <w:b w:val="0"/>
          <w:sz w:val="32"/>
          <w:szCs w:val="32"/>
        </w:rPr>
        <w:t>Future models could benefit from advanced feature engineering techniques that enable the inclusion of more complex variables, such as social influence factors (e.g., friends’ interactions with ads), psychographic data, and time-based patterns (e.g., purchasing behavior at specific times of the day or week).</w:t>
      </w:r>
    </w:p>
    <w:p w14:paraId="4857F0B0" w14:textId="77777777" w:rsidR="002567B7" w:rsidRDefault="002567B7">
      <w:pPr>
        <w:pStyle w:val="Heading3"/>
        <w:spacing w:before="159"/>
        <w:ind w:left="162" w:firstLine="0"/>
        <w:jc w:val="left"/>
        <w:rPr>
          <w:b w:val="0"/>
          <w:sz w:val="32"/>
          <w:szCs w:val="32"/>
        </w:rPr>
      </w:pPr>
    </w:p>
    <w:p w14:paraId="4857F0B1" w14:textId="77777777" w:rsidR="002567B7" w:rsidRDefault="008574C5">
      <w:pPr>
        <w:pStyle w:val="Heading3"/>
        <w:numPr>
          <w:ilvl w:val="0"/>
          <w:numId w:val="9"/>
        </w:numPr>
        <w:tabs>
          <w:tab w:val="left" w:pos="819"/>
        </w:tabs>
        <w:spacing w:before="121"/>
        <w:ind w:left="819" w:hanging="359"/>
      </w:pPr>
      <w:r>
        <w:t>Exploring Hybrid and Ensemble Models</w:t>
      </w:r>
    </w:p>
    <w:p w14:paraId="4857F0B2" w14:textId="77777777" w:rsidR="002567B7" w:rsidRDefault="008574C5">
      <w:pPr>
        <w:spacing w:before="332" w:line="360" w:lineRule="auto"/>
        <w:ind w:left="100" w:right="124"/>
        <w:jc w:val="both"/>
        <w:rPr>
          <w:color w:val="000000"/>
          <w:sz w:val="32"/>
          <w:szCs w:val="32"/>
        </w:rPr>
      </w:pPr>
      <w:r>
        <w:rPr>
          <w:color w:val="000000"/>
          <w:sz w:val="32"/>
          <w:szCs w:val="32"/>
        </w:rPr>
        <w:t xml:space="preserve">While the Decision Tree Classifier provides interpretability and simplicity, experimenting with ensemble methods like Random Forests, Gradient Boosting, and </w:t>
      </w:r>
      <w:proofErr w:type="spellStart"/>
      <w:r>
        <w:rPr>
          <w:color w:val="000000"/>
          <w:sz w:val="32"/>
          <w:szCs w:val="32"/>
        </w:rPr>
        <w:t>XGBoost</w:t>
      </w:r>
      <w:proofErr w:type="spellEnd"/>
      <w:r>
        <w:rPr>
          <w:color w:val="000000"/>
          <w:sz w:val="32"/>
          <w:szCs w:val="32"/>
        </w:rPr>
        <w:t xml:space="preserve"> could enhance the model's predictive power. These methods combine multiple classifiers to reduce variance and bias, often leading to higher accuracy.</w:t>
      </w:r>
    </w:p>
    <w:p w14:paraId="4857F0B3" w14:textId="77777777" w:rsidR="002567B7" w:rsidRDefault="002567B7">
      <w:pPr>
        <w:spacing w:before="332" w:line="360" w:lineRule="auto"/>
        <w:ind w:left="100" w:right="124"/>
        <w:jc w:val="both"/>
        <w:rPr>
          <w:color w:val="000000"/>
          <w:sz w:val="32"/>
          <w:szCs w:val="32"/>
        </w:rPr>
      </w:pPr>
    </w:p>
    <w:p w14:paraId="4857F0B4" w14:textId="77777777" w:rsidR="002567B7" w:rsidRDefault="008574C5">
      <w:pPr>
        <w:pStyle w:val="Heading3"/>
        <w:numPr>
          <w:ilvl w:val="0"/>
          <w:numId w:val="9"/>
        </w:numPr>
        <w:tabs>
          <w:tab w:val="left" w:pos="819"/>
        </w:tabs>
        <w:spacing w:before="158"/>
        <w:ind w:left="819" w:hanging="359"/>
      </w:pPr>
      <w:r>
        <w:t>Adapting to Real-Time Processing and Scaling</w:t>
      </w:r>
    </w:p>
    <w:p w14:paraId="4857F0B5" w14:textId="77777777" w:rsidR="002567B7" w:rsidRDefault="008574C5">
      <w:pPr>
        <w:spacing w:before="333" w:line="360" w:lineRule="auto"/>
        <w:ind w:left="100" w:right="115"/>
        <w:jc w:val="both"/>
        <w:rPr>
          <w:color w:val="000000"/>
          <w:sz w:val="32"/>
          <w:szCs w:val="32"/>
        </w:rPr>
      </w:pPr>
      <w:r>
        <w:rPr>
          <w:color w:val="000000"/>
          <w:sz w:val="32"/>
          <w:szCs w:val="32"/>
        </w:rPr>
        <w:t>Currently, the system operates in batch mode, processing data in sets. Moving to real- time classification would allow businesses to target ads dynamically as users interact on social media. This transition would require optimized algorithms that can process incoming data with minimal latency, making the system responsive to real-time user behavior.</w:t>
      </w:r>
    </w:p>
    <w:p w14:paraId="4857F0B6" w14:textId="77777777" w:rsidR="002567B7" w:rsidRDefault="002567B7">
      <w:pPr>
        <w:rPr>
          <w:color w:val="000000"/>
        </w:rPr>
      </w:pPr>
    </w:p>
    <w:p w14:paraId="4857F0B7" w14:textId="77777777" w:rsidR="002567B7" w:rsidRDefault="002567B7">
      <w:pPr>
        <w:spacing w:before="146"/>
        <w:rPr>
          <w:color w:val="000000"/>
        </w:rPr>
      </w:pPr>
    </w:p>
    <w:p w14:paraId="4857F0B8" w14:textId="77777777" w:rsidR="002567B7" w:rsidRDefault="002567B7">
      <w:pPr>
        <w:spacing w:before="146"/>
        <w:rPr>
          <w:color w:val="000000"/>
        </w:rPr>
      </w:pPr>
    </w:p>
    <w:p w14:paraId="4857F0B9" w14:textId="77777777" w:rsidR="002567B7" w:rsidRDefault="008574C5">
      <w:pPr>
        <w:pStyle w:val="Heading3"/>
        <w:numPr>
          <w:ilvl w:val="0"/>
          <w:numId w:val="9"/>
        </w:numPr>
        <w:tabs>
          <w:tab w:val="left" w:pos="819"/>
        </w:tabs>
        <w:spacing w:before="1"/>
        <w:ind w:left="819" w:hanging="359"/>
      </w:pPr>
      <w:r>
        <w:t>Enhancing Interpretability and Explainability</w:t>
      </w:r>
    </w:p>
    <w:p w14:paraId="4857F0BA" w14:textId="77777777" w:rsidR="002567B7" w:rsidRDefault="008574C5">
      <w:pPr>
        <w:spacing w:before="335" w:line="360" w:lineRule="auto"/>
        <w:ind w:left="100" w:right="124"/>
        <w:jc w:val="both"/>
        <w:rPr>
          <w:color w:val="000000"/>
          <w:sz w:val="32"/>
          <w:szCs w:val="32"/>
        </w:rPr>
      </w:pPr>
      <w:r>
        <w:rPr>
          <w:color w:val="000000"/>
          <w:sz w:val="32"/>
          <w:szCs w:val="32"/>
        </w:rPr>
        <w:t xml:space="preserve">As models become more complex, interpretability becomes a key challenge, especially when businesses rely on actionable insights. In the future, developing interpretability tools, like SHAP </w:t>
      </w:r>
    </w:p>
    <w:p w14:paraId="4857F0BB" w14:textId="77777777" w:rsidR="002567B7" w:rsidRDefault="008574C5">
      <w:pPr>
        <w:spacing w:before="335" w:line="360" w:lineRule="auto"/>
        <w:ind w:left="100" w:right="124"/>
        <w:jc w:val="both"/>
        <w:rPr>
          <w:color w:val="000000"/>
          <w:sz w:val="32"/>
          <w:szCs w:val="32"/>
        </w:rPr>
      </w:pPr>
      <w:r>
        <w:rPr>
          <w:color w:val="000000"/>
          <w:sz w:val="32"/>
          <w:szCs w:val="32"/>
        </w:rPr>
        <w:t>(Shapley Additive E</w:t>
      </w:r>
      <w:r>
        <w:rPr>
          <w:b/>
          <w:noProof/>
          <w:color w:val="000000"/>
          <w:sz w:val="44"/>
          <w:szCs w:val="44"/>
        </w:rPr>
        <mc:AlternateContent>
          <mc:Choice Requires="wps">
            <w:drawing>
              <wp:anchor distT="0" distB="0" distL="0" distR="0" simplePos="0" relativeHeight="251643392" behindDoc="1" locked="0" layoutInCell="1" allowOverlap="1" wp14:anchorId="4857F16E" wp14:editId="4857F16F">
                <wp:simplePos x="0" y="0"/>
                <wp:positionH relativeFrom="page">
                  <wp:posOffset>610870</wp:posOffset>
                </wp:positionH>
                <wp:positionV relativeFrom="page">
                  <wp:posOffset>283210</wp:posOffset>
                </wp:positionV>
                <wp:extent cx="6544945" cy="9766935"/>
                <wp:effectExtent l="0" t="0" r="0" b="0"/>
                <wp:wrapNone/>
                <wp:docPr id="124" name="Freeform 124"/>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69.05pt;width:515.35pt;mso-position-horizontal-relative:page;mso-position-vertical-relative:page;z-index:-251657216;v-text-anchor:middle;mso-width-relative:page;mso-height-relative:page;" fillcolor="#000000" filled="t" stroked="f" coordsize="10292,14926" o:gfxdata="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YlqPA2AAAAAsBAAAPAAAAAAAAAAEAIAAAACIAAABkcnMvZG93bnJldi54bWxQSwECFAAU&#10;AAAACACHTuJAtLf2GJ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color w:val="000000"/>
          <w:sz w:val="32"/>
          <w:szCs w:val="32"/>
        </w:rPr>
        <w:t>xplanations) values, LIME (Local Interpretable Model-agnostic Explanations), or feature importance analysis, could help make even complex ensemble or hybrid models more understandable for stakeholders.</w:t>
      </w:r>
    </w:p>
    <w:p w14:paraId="4857F0BC" w14:textId="77777777" w:rsidR="002567B7" w:rsidRDefault="002567B7">
      <w:pPr>
        <w:spacing w:before="335" w:line="360" w:lineRule="auto"/>
        <w:ind w:left="100" w:right="124"/>
        <w:jc w:val="both"/>
        <w:rPr>
          <w:color w:val="000000"/>
          <w:sz w:val="32"/>
          <w:szCs w:val="32"/>
        </w:rPr>
      </w:pPr>
    </w:p>
    <w:p w14:paraId="4857F0BD" w14:textId="77777777" w:rsidR="002567B7" w:rsidRDefault="008574C5">
      <w:pPr>
        <w:pStyle w:val="Heading3"/>
        <w:numPr>
          <w:ilvl w:val="0"/>
          <w:numId w:val="9"/>
        </w:numPr>
        <w:tabs>
          <w:tab w:val="left" w:pos="819"/>
        </w:tabs>
        <w:spacing w:before="158"/>
        <w:ind w:left="819" w:hanging="359"/>
      </w:pPr>
      <w:r>
        <w:t>Implementing Adaptive Learning Techniques</w:t>
      </w:r>
    </w:p>
    <w:p w14:paraId="4857F0BE" w14:textId="77777777" w:rsidR="002567B7" w:rsidRDefault="008574C5">
      <w:pPr>
        <w:spacing w:before="333" w:line="360" w:lineRule="auto"/>
        <w:ind w:left="100" w:right="116"/>
        <w:jc w:val="both"/>
        <w:rPr>
          <w:color w:val="000000"/>
          <w:sz w:val="32"/>
          <w:szCs w:val="32"/>
        </w:rPr>
      </w:pPr>
      <w:r>
        <w:rPr>
          <w:color w:val="000000"/>
          <w:sz w:val="32"/>
          <w:szCs w:val="32"/>
        </w:rPr>
        <w:t>Another promising avenue is the use of adaptive learning models that adjust to evolving user behavior and market trends over time. Reinforcement learning algorithms, for instance, can continuously refine ad targeting based on real-time feedback and user interactions. Such adaptive models allow the system to respond.</w:t>
      </w:r>
    </w:p>
    <w:p w14:paraId="4857F0BF" w14:textId="77777777" w:rsidR="002567B7" w:rsidRDefault="008574C5">
      <w:pPr>
        <w:pStyle w:val="Heading3"/>
        <w:spacing w:before="159"/>
        <w:ind w:left="162" w:firstLine="0"/>
        <w:jc w:val="left"/>
        <w:rPr>
          <w:b w:val="0"/>
          <w:sz w:val="32"/>
          <w:szCs w:val="32"/>
        </w:rPr>
        <w:sectPr w:rsidR="002567B7">
          <w:pgSz w:w="12240" w:h="15840"/>
          <w:pgMar w:top="1940" w:right="740" w:bottom="1380" w:left="1160" w:header="0" w:footer="1182" w:gutter="0"/>
          <w:cols w:space="720"/>
        </w:sectPr>
      </w:pPr>
      <w:r>
        <w:rPr>
          <w:noProof/>
        </w:rPr>
        <w:drawing>
          <wp:anchor distT="0" distB="0" distL="0" distR="0" simplePos="0" relativeHeight="251685376" behindDoc="1" locked="0" layoutInCell="1" allowOverlap="1" wp14:anchorId="4857F170" wp14:editId="4857F171">
            <wp:simplePos x="0" y="0"/>
            <wp:positionH relativeFrom="column">
              <wp:posOffset>708025</wp:posOffset>
            </wp:positionH>
            <wp:positionV relativeFrom="paragraph">
              <wp:posOffset>911225</wp:posOffset>
            </wp:positionV>
            <wp:extent cx="5140325" cy="41275"/>
            <wp:effectExtent l="0" t="0" r="0" b="0"/>
            <wp:wrapNone/>
            <wp:docPr id="174" name="image2.png"/>
            <wp:cNvGraphicFramePr/>
            <a:graphic xmlns:a="http://schemas.openxmlformats.org/drawingml/2006/main">
              <a:graphicData uri="http://schemas.openxmlformats.org/drawingml/2006/picture">
                <pic:pic xmlns:pic="http://schemas.openxmlformats.org/drawingml/2006/picture">
                  <pic:nvPicPr>
                    <pic:cNvPr id="174"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C0" w14:textId="77777777" w:rsidR="002567B7" w:rsidRDefault="008574C5">
      <w:pPr>
        <w:pStyle w:val="Heading1"/>
        <w:ind w:left="976" w:right="1072"/>
      </w:pPr>
      <w:r>
        <w:rPr>
          <w:noProof/>
          <w:sz w:val="44"/>
          <w:szCs w:val="44"/>
        </w:rPr>
        <w:lastRenderedPageBreak/>
        <mc:AlternateContent>
          <mc:Choice Requires="wps">
            <w:drawing>
              <wp:anchor distT="0" distB="0" distL="0" distR="0" simplePos="0" relativeHeight="251633152" behindDoc="1" locked="0" layoutInCell="1" allowOverlap="1" wp14:anchorId="4857F172" wp14:editId="4857F173">
                <wp:simplePos x="0" y="0"/>
                <wp:positionH relativeFrom="page">
                  <wp:posOffset>610870</wp:posOffset>
                </wp:positionH>
                <wp:positionV relativeFrom="page">
                  <wp:posOffset>283210</wp:posOffset>
                </wp:positionV>
                <wp:extent cx="6544945" cy="9766935"/>
                <wp:effectExtent l="0" t="0" r="0" b="0"/>
                <wp:wrapNone/>
                <wp:docPr id="114" name="Freeform 114"/>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69.05pt;width:515.35pt;mso-position-horizontal-relative:page;mso-position-vertical-relative:page;z-index:-251657216;v-text-anchor:middle;mso-width-relative:page;mso-height-relative:page;" fillcolor="#000000" filled="t" stroked="f" coordsize="10292,14926" o:gfxdata="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YlqPA2AAAAAsBAAAPAAAAAAAAAAEAIAAAACIAAABkcnMvZG93bnJldi54bWxQSwECFAAU&#10;AAAACACHTuJA4gcXv5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color w:val="252525"/>
        </w:rPr>
        <w:t>CHAPTER 9</w:t>
      </w:r>
    </w:p>
    <w:p w14:paraId="4857F0C1" w14:textId="77777777" w:rsidR="002567B7" w:rsidRDefault="002567B7">
      <w:pPr>
        <w:spacing w:before="182"/>
        <w:rPr>
          <w:rFonts w:ascii="Cambria" w:eastAsia="Cambria" w:hAnsi="Cambria" w:cs="Cambria"/>
          <w:b/>
          <w:color w:val="000000"/>
          <w:sz w:val="32"/>
          <w:szCs w:val="32"/>
        </w:rPr>
      </w:pPr>
    </w:p>
    <w:p w14:paraId="4857F0C2" w14:textId="77777777" w:rsidR="002567B7" w:rsidRDefault="008574C5">
      <w:pPr>
        <w:pStyle w:val="Heading2"/>
        <w:ind w:left="0" w:right="28"/>
        <w:jc w:val="center"/>
        <w:rPr>
          <w:sz w:val="24"/>
          <w:szCs w:val="24"/>
        </w:rPr>
      </w:pPr>
      <w:r>
        <w:rPr>
          <w:sz w:val="24"/>
          <w:szCs w:val="24"/>
        </w:rPr>
        <w:t>CONCLUSION</w:t>
      </w:r>
    </w:p>
    <w:p w14:paraId="4857F0C3" w14:textId="77777777" w:rsidR="002567B7" w:rsidRDefault="002567B7">
      <w:pPr>
        <w:rPr>
          <w:b/>
          <w:color w:val="000000"/>
        </w:rPr>
      </w:pPr>
    </w:p>
    <w:p w14:paraId="4857F0C4" w14:textId="77777777" w:rsidR="002567B7" w:rsidRDefault="002567B7">
      <w:pPr>
        <w:spacing w:before="69"/>
        <w:rPr>
          <w:b/>
          <w:color w:val="000000"/>
        </w:rPr>
      </w:pPr>
    </w:p>
    <w:p w14:paraId="4857F0C5" w14:textId="77777777" w:rsidR="002567B7" w:rsidRDefault="008574C5">
      <w:pPr>
        <w:spacing w:line="360" w:lineRule="auto"/>
        <w:ind w:left="100" w:right="115"/>
        <w:jc w:val="both"/>
        <w:rPr>
          <w:color w:val="000000"/>
          <w:sz w:val="32"/>
          <w:szCs w:val="32"/>
        </w:rPr>
      </w:pPr>
      <w:r>
        <w:rPr>
          <w:color w:val="000000"/>
          <w:sz w:val="32"/>
          <w:szCs w:val="32"/>
        </w:rPr>
        <w:t xml:space="preserve">The social media ad classification project successfully demonstrates the potential of using demographic data, particularly user age and estimated salary, to predict purchase behavior. With the </w:t>
      </w:r>
      <w:r>
        <w:rPr>
          <w:color w:val="000000"/>
          <w:sz w:val="32"/>
          <w:szCs w:val="32"/>
        </w:rPr>
        <w:t>widespread use of social media for advertising, it is crucial for businesses to target ads efficiently to users who are likely to engage or make a purchase. This project aims to address the challenges in ad targeting by implementing a machine learning model that classifies users based on their likelihood of buying a product after viewing an ad, thus helping businesses optimize marketing costs and maximize returns.</w:t>
      </w:r>
    </w:p>
    <w:p w14:paraId="4857F0C6" w14:textId="77777777" w:rsidR="002567B7" w:rsidRDefault="008574C5">
      <w:pPr>
        <w:spacing w:before="162" w:line="360" w:lineRule="auto"/>
        <w:ind w:left="100" w:right="115"/>
        <w:jc w:val="both"/>
        <w:rPr>
          <w:color w:val="000000"/>
          <w:sz w:val="32"/>
          <w:szCs w:val="32"/>
        </w:rPr>
      </w:pPr>
      <w:r>
        <w:rPr>
          <w:color w:val="000000"/>
          <w:sz w:val="32"/>
          <w:szCs w:val="32"/>
        </w:rPr>
        <w:t>The Decision Tree Classifier chosen for this project has proven to be a suitable model due to its simplicity, interpretability, and effectiveness in binary classification tasks. By training on demographic features, the classifier is able to achieve over 80% accuracy, highlighting the effectiveness of using basic demographic information to predict purchasing behavior. This high accuracy rate suggests that businesses can achieve targeted advertising with relatively simple data, reducing the need for extensive</w:t>
      </w:r>
      <w:r>
        <w:rPr>
          <w:color w:val="000000"/>
          <w:sz w:val="32"/>
          <w:szCs w:val="32"/>
        </w:rPr>
        <w:t xml:space="preserve"> behavioral tracking, which can be resource-intensive and raises privacy concerns.</w:t>
      </w:r>
    </w:p>
    <w:p w14:paraId="4857F0C7" w14:textId="77777777" w:rsidR="002567B7" w:rsidRDefault="002567B7">
      <w:pPr>
        <w:spacing w:before="162" w:line="360" w:lineRule="auto"/>
        <w:ind w:left="100" w:right="115"/>
        <w:jc w:val="both"/>
        <w:rPr>
          <w:color w:val="000000"/>
          <w:sz w:val="32"/>
          <w:szCs w:val="32"/>
        </w:rPr>
      </w:pPr>
    </w:p>
    <w:p w14:paraId="4857F0C8" w14:textId="77777777" w:rsidR="002567B7" w:rsidRDefault="008574C5">
      <w:pPr>
        <w:spacing w:before="162" w:line="360" w:lineRule="auto"/>
        <w:ind w:left="100" w:right="115"/>
        <w:jc w:val="both"/>
        <w:rPr>
          <w:color w:val="000000"/>
          <w:sz w:val="32"/>
          <w:szCs w:val="32"/>
        </w:rPr>
      </w:pPr>
      <w:r>
        <w:rPr>
          <w:noProof/>
        </w:rPr>
        <w:drawing>
          <wp:anchor distT="0" distB="0" distL="0" distR="0" simplePos="0" relativeHeight="251676160" behindDoc="1" locked="0" layoutInCell="1" allowOverlap="1" wp14:anchorId="4857F174" wp14:editId="4857F175">
            <wp:simplePos x="0" y="0"/>
            <wp:positionH relativeFrom="column">
              <wp:posOffset>708025</wp:posOffset>
            </wp:positionH>
            <wp:positionV relativeFrom="paragraph">
              <wp:posOffset>-60325</wp:posOffset>
            </wp:positionV>
            <wp:extent cx="5140325" cy="41275"/>
            <wp:effectExtent l="0" t="0" r="0" b="0"/>
            <wp:wrapNone/>
            <wp:docPr id="161" name="image2.png"/>
            <wp:cNvGraphicFramePr/>
            <a:graphic xmlns:a="http://schemas.openxmlformats.org/drawingml/2006/main">
              <a:graphicData uri="http://schemas.openxmlformats.org/drawingml/2006/picture">
                <pic:pic xmlns:pic="http://schemas.openxmlformats.org/drawingml/2006/picture">
                  <pic:nvPicPr>
                    <pic:cNvPr id="161"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C9" w14:textId="77777777" w:rsidR="002567B7" w:rsidRDefault="008574C5">
      <w:pPr>
        <w:spacing w:before="123" w:line="357" w:lineRule="auto"/>
        <w:ind w:right="123"/>
        <w:jc w:val="both"/>
        <w:rPr>
          <w:color w:val="000000"/>
          <w:sz w:val="32"/>
          <w:szCs w:val="32"/>
        </w:rPr>
      </w:pPr>
      <w:r>
        <w:rPr>
          <w:color w:val="000000"/>
          <w:sz w:val="32"/>
          <w:szCs w:val="32"/>
        </w:rPr>
        <w:lastRenderedPageBreak/>
        <w:t xml:space="preserve">Through the data preprocessing and feature engineering stages, the project underscores the importance of data quality and careful selection of features. </w:t>
      </w:r>
      <w:r>
        <w:rPr>
          <w:b/>
          <w:noProof/>
          <w:color w:val="000000"/>
          <w:sz w:val="44"/>
          <w:szCs w:val="44"/>
        </w:rPr>
        <mc:AlternateContent>
          <mc:Choice Requires="wps">
            <w:drawing>
              <wp:anchor distT="0" distB="0" distL="0" distR="0" simplePos="0" relativeHeight="251650560" behindDoc="1" locked="0" layoutInCell="1" allowOverlap="1" wp14:anchorId="4857F176" wp14:editId="4857F177">
                <wp:simplePos x="0" y="0"/>
                <wp:positionH relativeFrom="page">
                  <wp:posOffset>610870</wp:posOffset>
                </wp:positionH>
                <wp:positionV relativeFrom="page">
                  <wp:posOffset>283210</wp:posOffset>
                </wp:positionV>
                <wp:extent cx="6544945" cy="9766935"/>
                <wp:effectExtent l="0" t="0" r="0" b="0"/>
                <wp:wrapNone/>
                <wp:docPr id="131" name="Freeform 131"/>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69.05pt;width:515.35pt;mso-position-horizontal-relative:page;mso-position-vertical-relative:page;z-index:-251657216;v-text-anchor:middle;mso-width-relative:page;mso-height-relative:page;" fillcolor="#000000" filled="t" stroked="f" coordsize="10292,14926" o:gfxdata="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WJajwNgAAAALAQAADwAAAAAAAAABACAAAAAiAAAAZHJzL2Rvd25yZXYueG1sUEsBAhQA&#10;FAAAAAgAh07iQOt5nSqdAgAALQcAAA4AAAAAAAAAAQAgAAAAJwEAAGRycy9lMm9Eb2MueG1sUEsF&#10;BgAAAAAGAAYAWQEAADYGA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color w:val="000000"/>
          <w:sz w:val="32"/>
          <w:szCs w:val="32"/>
        </w:rPr>
        <w:t>Data cleaning ensures consistency, while exploratory data analysis (EDA) helps uncover patterns and correlations between features, such as salary levels and purchase tendencies. The project also reveals the potential benefits of focusing on demographic features for predictive accuracy, as these data points are often readily available in advertising platforms and are less intrusive than behavioral data, aligning with the growing emphasis on user privacy.</w:t>
      </w:r>
    </w:p>
    <w:p w14:paraId="4857F0CA" w14:textId="77777777" w:rsidR="002567B7" w:rsidRDefault="008574C5">
      <w:pPr>
        <w:spacing w:before="160" w:line="360" w:lineRule="auto"/>
        <w:ind w:left="100" w:right="123"/>
        <w:jc w:val="both"/>
        <w:rPr>
          <w:color w:val="000000"/>
          <w:sz w:val="32"/>
          <w:szCs w:val="32"/>
        </w:rPr>
      </w:pPr>
      <w:r>
        <w:rPr>
          <w:color w:val="000000"/>
          <w:sz w:val="32"/>
          <w:szCs w:val="32"/>
        </w:rPr>
        <w:t>Moreover, the project’s evaluation metrics, including precision, recall, F1-score, and accuracy, provide a comprehensive assessment of the model’s performance. By examining these metrics alongside the confusion matrix, the model’s strengths and weaknesses are clearly identified. For instance, the precision metric helps to understand how accurately the model identifies potential purchasers, while recall reveals how well it detects all true purchasers in the dataset. The F1-score, balancing precision and reca</w:t>
      </w:r>
      <w:r>
        <w:rPr>
          <w:color w:val="000000"/>
          <w:sz w:val="32"/>
          <w:szCs w:val="32"/>
        </w:rPr>
        <w:t>ll, indicates that the model performs consistently across both metrics, suggesting it is well-suited for identifying potential buyers without overly misclassifying non-purchasers.</w:t>
      </w:r>
    </w:p>
    <w:p w14:paraId="4857F0CB" w14:textId="77777777" w:rsidR="002567B7" w:rsidRDefault="008574C5">
      <w:pPr>
        <w:spacing w:before="160" w:line="360" w:lineRule="auto"/>
        <w:ind w:left="100" w:right="123"/>
        <w:jc w:val="both"/>
        <w:rPr>
          <w:color w:val="000000"/>
          <w:sz w:val="32"/>
          <w:szCs w:val="32"/>
        </w:rPr>
      </w:pPr>
      <w:r>
        <w:rPr>
          <w:color w:val="000000"/>
          <w:sz w:val="32"/>
          <w:szCs w:val="32"/>
        </w:rPr>
        <w:t>In terms of practical applications, the ad classification model has the potential to provide substantial benefits to businesses by enabling targeted marketing, thus improving ad spend efficiency.</w:t>
      </w:r>
    </w:p>
    <w:p w14:paraId="4857F0CC" w14:textId="77777777" w:rsidR="002567B7" w:rsidRDefault="008574C5">
      <w:pPr>
        <w:spacing w:before="160" w:line="360" w:lineRule="auto"/>
        <w:ind w:left="100" w:right="123"/>
        <w:jc w:val="both"/>
        <w:rPr>
          <w:color w:val="000000"/>
          <w:sz w:val="32"/>
          <w:szCs w:val="32"/>
        </w:rPr>
      </w:pPr>
      <w:r>
        <w:rPr>
          <w:noProof/>
        </w:rPr>
        <w:drawing>
          <wp:anchor distT="0" distB="0" distL="0" distR="0" simplePos="0" relativeHeight="251687424" behindDoc="1" locked="0" layoutInCell="1" allowOverlap="1" wp14:anchorId="4857F178" wp14:editId="4857F179">
            <wp:simplePos x="0" y="0"/>
            <wp:positionH relativeFrom="column">
              <wp:posOffset>708025</wp:posOffset>
            </wp:positionH>
            <wp:positionV relativeFrom="paragraph">
              <wp:posOffset>119380</wp:posOffset>
            </wp:positionV>
            <wp:extent cx="5140325" cy="41275"/>
            <wp:effectExtent l="0" t="0" r="0" b="0"/>
            <wp:wrapNone/>
            <wp:docPr id="176" name="image2.png"/>
            <wp:cNvGraphicFramePr/>
            <a:graphic xmlns:a="http://schemas.openxmlformats.org/drawingml/2006/main">
              <a:graphicData uri="http://schemas.openxmlformats.org/drawingml/2006/picture">
                <pic:pic xmlns:pic="http://schemas.openxmlformats.org/drawingml/2006/picture">
                  <pic:nvPicPr>
                    <pic:cNvPr id="176"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CD" w14:textId="77777777" w:rsidR="002567B7" w:rsidRDefault="008574C5">
      <w:pPr>
        <w:spacing w:before="160" w:line="360" w:lineRule="auto"/>
        <w:ind w:left="100" w:right="123"/>
        <w:jc w:val="both"/>
        <w:rPr>
          <w:color w:val="000000"/>
          <w:sz w:val="32"/>
          <w:szCs w:val="32"/>
        </w:rPr>
      </w:pPr>
      <w:r>
        <w:rPr>
          <w:color w:val="000000"/>
          <w:sz w:val="32"/>
          <w:szCs w:val="32"/>
        </w:rPr>
        <w:lastRenderedPageBreak/>
        <w:t xml:space="preserve"> The model allows businesses to focus their resources on users more likely to convert, ultimately contributing to cost savings and higher conversion rates.</w:t>
      </w:r>
    </w:p>
    <w:p w14:paraId="4857F0CE" w14:textId="77777777" w:rsidR="002567B7" w:rsidRDefault="002567B7">
      <w:pPr>
        <w:spacing w:before="167" w:line="360" w:lineRule="auto"/>
        <w:ind w:left="100" w:right="114"/>
        <w:jc w:val="both"/>
        <w:rPr>
          <w:color w:val="000000"/>
          <w:sz w:val="32"/>
          <w:szCs w:val="32"/>
        </w:rPr>
      </w:pPr>
    </w:p>
    <w:p w14:paraId="4857F0CF" w14:textId="77777777" w:rsidR="002567B7" w:rsidRDefault="008574C5">
      <w:pPr>
        <w:spacing w:before="162" w:line="360" w:lineRule="auto"/>
        <w:ind w:left="100" w:right="118"/>
        <w:jc w:val="both"/>
        <w:rPr>
          <w:color w:val="000000"/>
          <w:sz w:val="32"/>
          <w:szCs w:val="32"/>
        </w:rPr>
      </w:pPr>
      <w:r>
        <w:rPr>
          <w:color w:val="000000"/>
          <w:sz w:val="32"/>
          <w:szCs w:val="32"/>
        </w:rPr>
        <w:t>I</w:t>
      </w:r>
      <w:r>
        <w:rPr>
          <w:b/>
          <w:noProof/>
          <w:color w:val="000000"/>
          <w:sz w:val="44"/>
          <w:szCs w:val="44"/>
        </w:rPr>
        <mc:AlternateContent>
          <mc:Choice Requires="wps">
            <w:drawing>
              <wp:anchor distT="0" distB="0" distL="0" distR="0" simplePos="0" relativeHeight="251651584" behindDoc="1" locked="0" layoutInCell="1" allowOverlap="1" wp14:anchorId="4857F17A" wp14:editId="4857F17B">
                <wp:simplePos x="0" y="0"/>
                <wp:positionH relativeFrom="page">
                  <wp:posOffset>610870</wp:posOffset>
                </wp:positionH>
                <wp:positionV relativeFrom="page">
                  <wp:posOffset>283210</wp:posOffset>
                </wp:positionV>
                <wp:extent cx="6544945" cy="9766935"/>
                <wp:effectExtent l="0" t="0" r="0" b="0"/>
                <wp:wrapNone/>
                <wp:docPr id="132" name="Freeform 132"/>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69.05pt;width:515.35pt;mso-position-horizontal-relative:page;mso-position-vertical-relative:page;z-index:-251657216;v-text-anchor:middle;mso-width-relative:page;mso-height-relative:page;" fillcolor="#000000" filled="t" stroked="f" coordsize="10292,14926" o:gfxdata="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YlqPA2AAAAAsBAAAPAAAAAAAAAAEAIAAAACIAAABkcnMvZG93bnJldi54bWxQSwECFAAU&#10;AAAACACHTuJAD04LrJ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color w:val="000000"/>
          <w:sz w:val="32"/>
          <w:szCs w:val="32"/>
        </w:rPr>
        <w:t>n conclusion, this project highlights the potential of a Decision Tree Classifier using demographic data to deliver efficient and privacy-conscious ad targeting on social media platforms. The high accuracy achieved with minimal data suggests that businesses can enhance ad targeting by leveraging demographic features, thus making advertising efforts more efficient and respectful of user privacy. By extending this work to incorporate adaptive learning, real-time processing.</w:t>
      </w:r>
    </w:p>
    <w:p w14:paraId="4857F0D0" w14:textId="77777777" w:rsidR="002567B7" w:rsidRDefault="002567B7">
      <w:pPr>
        <w:spacing w:before="123" w:line="357" w:lineRule="auto"/>
        <w:ind w:right="123"/>
        <w:jc w:val="both"/>
        <w:rPr>
          <w:color w:val="000000"/>
          <w:sz w:val="32"/>
          <w:szCs w:val="32"/>
        </w:rPr>
      </w:pPr>
    </w:p>
    <w:p w14:paraId="4857F0D1" w14:textId="77777777" w:rsidR="002567B7" w:rsidRDefault="002567B7">
      <w:pPr>
        <w:spacing w:before="160" w:line="360" w:lineRule="auto"/>
        <w:ind w:left="100" w:right="121"/>
        <w:jc w:val="both"/>
        <w:rPr>
          <w:color w:val="000000"/>
        </w:rPr>
      </w:pPr>
    </w:p>
    <w:p w14:paraId="4857F0D2" w14:textId="77777777" w:rsidR="002567B7" w:rsidRDefault="008574C5">
      <w:pPr>
        <w:spacing w:before="160" w:line="360" w:lineRule="auto"/>
        <w:ind w:left="100" w:right="121"/>
        <w:jc w:val="both"/>
        <w:rPr>
          <w:color w:val="000000"/>
        </w:rPr>
        <w:sectPr w:rsidR="002567B7">
          <w:pgSz w:w="12240" w:h="15840"/>
          <w:pgMar w:top="1940" w:right="740" w:bottom="1380" w:left="1160" w:header="0" w:footer="1182" w:gutter="0"/>
          <w:cols w:space="720"/>
        </w:sectPr>
      </w:pPr>
      <w:r>
        <w:rPr>
          <w:noProof/>
        </w:rPr>
        <w:drawing>
          <wp:anchor distT="0" distB="0" distL="0" distR="0" simplePos="0" relativeHeight="251666944" behindDoc="1" locked="0" layoutInCell="1" allowOverlap="1" wp14:anchorId="4857F17C" wp14:editId="4857F17D">
            <wp:simplePos x="0" y="0"/>
            <wp:positionH relativeFrom="column">
              <wp:posOffset>708025</wp:posOffset>
            </wp:positionH>
            <wp:positionV relativeFrom="paragraph">
              <wp:posOffset>3175000</wp:posOffset>
            </wp:positionV>
            <wp:extent cx="5140325" cy="41275"/>
            <wp:effectExtent l="0" t="0" r="0" b="0"/>
            <wp:wrapNone/>
            <wp:docPr id="149" name="image2.png"/>
            <wp:cNvGraphicFramePr/>
            <a:graphic xmlns:a="http://schemas.openxmlformats.org/drawingml/2006/main">
              <a:graphicData uri="http://schemas.openxmlformats.org/drawingml/2006/picture">
                <pic:pic xmlns:pic="http://schemas.openxmlformats.org/drawingml/2006/picture">
                  <pic:nvPicPr>
                    <pic:cNvPr id="149" name="image2.png"/>
                    <pic:cNvPicPr preferRelativeResize="0"/>
                  </pic:nvPicPr>
                  <pic:blipFill>
                    <a:blip r:embed="rId12"/>
                    <a:srcRect/>
                    <a:stretch>
                      <a:fillRect/>
                    </a:stretch>
                  </pic:blipFill>
                  <pic:spPr>
                    <a:xfrm>
                      <a:off x="0" y="0"/>
                      <a:ext cx="5140325" cy="41275"/>
                    </a:xfrm>
                    <a:prstGeom prst="rect">
                      <a:avLst/>
                    </a:prstGeom>
                  </pic:spPr>
                </pic:pic>
              </a:graphicData>
            </a:graphic>
          </wp:anchor>
        </w:drawing>
      </w:r>
    </w:p>
    <w:p w14:paraId="4857F0D3" w14:textId="77777777" w:rsidR="002567B7" w:rsidRDefault="008574C5">
      <w:pPr>
        <w:pStyle w:val="Heading2"/>
        <w:ind w:right="2436" w:firstLine="531"/>
        <w:jc w:val="center"/>
        <w:rPr>
          <w:rFonts w:ascii="Cambria" w:eastAsia="Cambria" w:hAnsi="Cambria" w:cs="Cambria"/>
          <w:sz w:val="32"/>
          <w:szCs w:val="32"/>
        </w:rPr>
      </w:pPr>
      <w:r>
        <w:rPr>
          <w:noProof/>
          <w:sz w:val="44"/>
          <w:szCs w:val="44"/>
        </w:rPr>
        <w:lastRenderedPageBreak/>
        <mc:AlternateContent>
          <mc:Choice Requires="wps">
            <w:drawing>
              <wp:anchor distT="0" distB="0" distL="0" distR="0" simplePos="0" relativeHeight="251660800" behindDoc="1" locked="0" layoutInCell="1" allowOverlap="1" wp14:anchorId="4857F17E" wp14:editId="4857F17F">
                <wp:simplePos x="0" y="0"/>
                <wp:positionH relativeFrom="page">
                  <wp:posOffset>610870</wp:posOffset>
                </wp:positionH>
                <wp:positionV relativeFrom="page">
                  <wp:posOffset>283210</wp:posOffset>
                </wp:positionV>
                <wp:extent cx="6544945" cy="9766935"/>
                <wp:effectExtent l="0" t="0" r="0" b="0"/>
                <wp:wrapNone/>
                <wp:docPr id="143" name="Freeform 143"/>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69.05pt;width:515.35pt;mso-position-horizontal-relative:page;mso-position-vertical-relative:page;z-index:-251657216;v-text-anchor:middle;mso-width-relative:page;mso-height-relative:page;" fillcolor="#000000" filled="t" stroked="f" coordsize="10292,14926" o:gfxdata="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YlqPA2AAAAAsBAAAPAAAAAAAAAAEAIAAAACIAAABkcnMvZG93bnJldi54bWxQSwECFAAU&#10;AAAACACHTuJAjFWUJ5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rFonts w:ascii="Cambria" w:eastAsia="Cambria" w:hAnsi="Cambria" w:cs="Cambria"/>
          <w:color w:val="252525"/>
          <w:sz w:val="32"/>
          <w:szCs w:val="32"/>
        </w:rPr>
        <w:t xml:space="preserve">                 CHAPTER 10</w:t>
      </w:r>
    </w:p>
    <w:p w14:paraId="4857F0D4" w14:textId="77777777" w:rsidR="002567B7" w:rsidRDefault="002567B7">
      <w:pPr>
        <w:spacing w:before="226"/>
        <w:rPr>
          <w:rFonts w:ascii="Cambria" w:eastAsia="Cambria" w:hAnsi="Cambria" w:cs="Cambria"/>
          <w:b/>
          <w:color w:val="000000"/>
        </w:rPr>
      </w:pPr>
    </w:p>
    <w:p w14:paraId="4857F0D5" w14:textId="77777777" w:rsidR="002567B7" w:rsidRDefault="008574C5">
      <w:pPr>
        <w:ind w:left="735" w:right="2340"/>
        <w:jc w:val="center"/>
        <w:rPr>
          <w:b/>
          <w:sz w:val="28"/>
          <w:szCs w:val="28"/>
        </w:rPr>
      </w:pPr>
      <w:r>
        <w:rPr>
          <w:b/>
          <w:sz w:val="28"/>
          <w:szCs w:val="28"/>
        </w:rPr>
        <w:t xml:space="preserve">             REFERENCES</w:t>
      </w:r>
    </w:p>
    <w:p w14:paraId="4857F0D6" w14:textId="77777777" w:rsidR="002567B7" w:rsidRDefault="002567B7">
      <w:pPr>
        <w:rPr>
          <w:b/>
          <w:color w:val="000000"/>
        </w:rPr>
      </w:pPr>
    </w:p>
    <w:p w14:paraId="4857F0D7" w14:textId="77777777" w:rsidR="002567B7" w:rsidRDefault="002567B7">
      <w:pPr>
        <w:rPr>
          <w:b/>
          <w:color w:val="000000"/>
        </w:rPr>
      </w:pPr>
    </w:p>
    <w:p w14:paraId="4857F0D8" w14:textId="77777777" w:rsidR="002567B7" w:rsidRDefault="002567B7">
      <w:pPr>
        <w:spacing w:before="114"/>
        <w:rPr>
          <w:b/>
          <w:color w:val="000000"/>
        </w:rPr>
      </w:pPr>
    </w:p>
    <w:p w14:paraId="4857F0D9" w14:textId="77777777" w:rsidR="002567B7" w:rsidRDefault="008574C5">
      <w:pPr>
        <w:numPr>
          <w:ilvl w:val="0"/>
          <w:numId w:val="10"/>
        </w:numPr>
        <w:tabs>
          <w:tab w:val="left" w:pos="820"/>
        </w:tabs>
        <w:spacing w:line="237" w:lineRule="auto"/>
        <w:ind w:right="1983"/>
        <w:rPr>
          <w:color w:val="000000"/>
          <w:sz w:val="32"/>
          <w:szCs w:val="32"/>
        </w:rPr>
      </w:pPr>
      <w:r>
        <w:rPr>
          <w:color w:val="000000"/>
          <w:sz w:val="32"/>
          <w:szCs w:val="32"/>
        </w:rPr>
        <w:t xml:space="preserve">Aaker, D. A., &amp; </w:t>
      </w:r>
      <w:proofErr w:type="spellStart"/>
      <w:r>
        <w:rPr>
          <w:color w:val="000000"/>
          <w:sz w:val="32"/>
          <w:szCs w:val="32"/>
        </w:rPr>
        <w:t>Shansby</w:t>
      </w:r>
      <w:proofErr w:type="spellEnd"/>
      <w:r>
        <w:rPr>
          <w:color w:val="000000"/>
          <w:sz w:val="32"/>
          <w:szCs w:val="32"/>
        </w:rPr>
        <w:t xml:space="preserve">, J. G. (1982). Positioning your product. </w:t>
      </w:r>
      <w:r>
        <w:rPr>
          <w:i/>
          <w:color w:val="000000"/>
          <w:sz w:val="32"/>
          <w:szCs w:val="32"/>
        </w:rPr>
        <w:t>Business Horizons</w:t>
      </w:r>
      <w:r>
        <w:rPr>
          <w:color w:val="000000"/>
          <w:sz w:val="32"/>
          <w:szCs w:val="32"/>
        </w:rPr>
        <w:t>, 25(3), 56-62.</w:t>
      </w:r>
    </w:p>
    <w:p w14:paraId="4857F0DA" w14:textId="77777777" w:rsidR="002567B7" w:rsidRDefault="008574C5">
      <w:pPr>
        <w:numPr>
          <w:ilvl w:val="0"/>
          <w:numId w:val="10"/>
        </w:numPr>
        <w:tabs>
          <w:tab w:val="left" w:pos="820"/>
        </w:tabs>
        <w:spacing w:line="237" w:lineRule="auto"/>
        <w:ind w:right="1984"/>
        <w:rPr>
          <w:color w:val="000000"/>
          <w:sz w:val="32"/>
          <w:szCs w:val="32"/>
        </w:rPr>
      </w:pPr>
      <w:r>
        <w:rPr>
          <w:color w:val="000000"/>
          <w:sz w:val="32"/>
          <w:szCs w:val="32"/>
        </w:rPr>
        <w:t xml:space="preserve">Baeza-Yates, R., &amp; Ribeiro-Neto, B. (1999). </w:t>
      </w:r>
      <w:r>
        <w:rPr>
          <w:i/>
          <w:color w:val="000000"/>
          <w:sz w:val="32"/>
          <w:szCs w:val="32"/>
        </w:rPr>
        <w:t>Modern Information Retrieval</w:t>
      </w:r>
      <w:r>
        <w:rPr>
          <w:color w:val="000000"/>
          <w:sz w:val="32"/>
          <w:szCs w:val="32"/>
        </w:rPr>
        <w:t>. Addison Wesley.</w:t>
      </w:r>
    </w:p>
    <w:p w14:paraId="4857F0DB" w14:textId="77777777" w:rsidR="002567B7" w:rsidRDefault="008574C5">
      <w:pPr>
        <w:numPr>
          <w:ilvl w:val="0"/>
          <w:numId w:val="10"/>
        </w:numPr>
        <w:tabs>
          <w:tab w:val="left" w:pos="819"/>
        </w:tabs>
        <w:spacing w:before="157"/>
        <w:ind w:left="819" w:hanging="359"/>
        <w:rPr>
          <w:color w:val="000000"/>
          <w:sz w:val="32"/>
          <w:szCs w:val="32"/>
        </w:rPr>
      </w:pPr>
      <w:proofErr w:type="spellStart"/>
      <w:r>
        <w:rPr>
          <w:color w:val="000000"/>
          <w:sz w:val="32"/>
          <w:szCs w:val="32"/>
        </w:rPr>
        <w:t>Breiman</w:t>
      </w:r>
      <w:proofErr w:type="spellEnd"/>
      <w:r>
        <w:rPr>
          <w:color w:val="000000"/>
          <w:sz w:val="32"/>
          <w:szCs w:val="32"/>
        </w:rPr>
        <w:t xml:space="preserve">, L. (2001). Random Forests. </w:t>
      </w:r>
      <w:r>
        <w:rPr>
          <w:i/>
          <w:color w:val="000000"/>
          <w:sz w:val="32"/>
          <w:szCs w:val="32"/>
        </w:rPr>
        <w:t>Machine Learning</w:t>
      </w:r>
      <w:r>
        <w:rPr>
          <w:color w:val="000000"/>
          <w:sz w:val="32"/>
          <w:szCs w:val="32"/>
        </w:rPr>
        <w:t>, 45(1), 5-32.</w:t>
      </w:r>
    </w:p>
    <w:p w14:paraId="4857F0DC" w14:textId="77777777" w:rsidR="002567B7" w:rsidRDefault="008574C5">
      <w:pPr>
        <w:numPr>
          <w:ilvl w:val="0"/>
          <w:numId w:val="10"/>
        </w:numPr>
        <w:tabs>
          <w:tab w:val="left" w:pos="820"/>
        </w:tabs>
        <w:spacing w:before="158" w:line="237" w:lineRule="auto"/>
        <w:ind w:right="1988"/>
        <w:rPr>
          <w:color w:val="000000"/>
          <w:sz w:val="32"/>
          <w:szCs w:val="32"/>
        </w:rPr>
      </w:pPr>
      <w:r>
        <w:rPr>
          <w:color w:val="000000"/>
          <w:sz w:val="32"/>
          <w:szCs w:val="32"/>
        </w:rPr>
        <w:t>Caruana, R., &amp; Niculescu-</w:t>
      </w:r>
      <w:proofErr w:type="spellStart"/>
      <w:r>
        <w:rPr>
          <w:color w:val="000000"/>
          <w:sz w:val="32"/>
          <w:szCs w:val="32"/>
        </w:rPr>
        <w:t>Mizil</w:t>
      </w:r>
      <w:proofErr w:type="spellEnd"/>
      <w:r>
        <w:rPr>
          <w:color w:val="000000"/>
          <w:sz w:val="32"/>
          <w:szCs w:val="32"/>
        </w:rPr>
        <w:t xml:space="preserve">, A. (2006). An empirical comparison of supervised learning algorithms. </w:t>
      </w:r>
      <w:r>
        <w:rPr>
          <w:i/>
          <w:color w:val="000000"/>
          <w:sz w:val="32"/>
          <w:szCs w:val="32"/>
        </w:rPr>
        <w:t>Proceedings of the 23rd International Conference on Machine Learning</w:t>
      </w:r>
      <w:r>
        <w:rPr>
          <w:color w:val="000000"/>
          <w:sz w:val="32"/>
          <w:szCs w:val="32"/>
        </w:rPr>
        <w:t>, 161-168.</w:t>
      </w:r>
    </w:p>
    <w:p w14:paraId="4857F0DD" w14:textId="77777777" w:rsidR="002567B7" w:rsidRDefault="008574C5">
      <w:pPr>
        <w:numPr>
          <w:ilvl w:val="0"/>
          <w:numId w:val="10"/>
        </w:numPr>
        <w:tabs>
          <w:tab w:val="left" w:pos="820"/>
        </w:tabs>
        <w:spacing w:before="158" w:line="237" w:lineRule="auto"/>
        <w:ind w:right="1991"/>
        <w:rPr>
          <w:color w:val="000000"/>
          <w:sz w:val="32"/>
          <w:szCs w:val="32"/>
        </w:rPr>
      </w:pPr>
      <w:r>
        <w:rPr>
          <w:color w:val="000000"/>
          <w:sz w:val="32"/>
          <w:szCs w:val="32"/>
        </w:rPr>
        <w:t xml:space="preserve">Chen, T., &amp; </w:t>
      </w:r>
      <w:proofErr w:type="spellStart"/>
      <w:r>
        <w:rPr>
          <w:color w:val="000000"/>
          <w:sz w:val="32"/>
          <w:szCs w:val="32"/>
        </w:rPr>
        <w:t>Guestrin</w:t>
      </w:r>
      <w:proofErr w:type="spellEnd"/>
      <w:r>
        <w:rPr>
          <w:color w:val="000000"/>
          <w:sz w:val="32"/>
          <w:szCs w:val="32"/>
        </w:rPr>
        <w:t xml:space="preserve">, C. (2016). </w:t>
      </w:r>
      <w:proofErr w:type="spellStart"/>
      <w:r>
        <w:rPr>
          <w:color w:val="000000"/>
          <w:sz w:val="32"/>
          <w:szCs w:val="32"/>
        </w:rPr>
        <w:t>XGBoost</w:t>
      </w:r>
      <w:proofErr w:type="spellEnd"/>
      <w:r>
        <w:rPr>
          <w:color w:val="000000"/>
          <w:sz w:val="32"/>
          <w:szCs w:val="32"/>
        </w:rPr>
        <w:t xml:space="preserve">: A scalable tree boosting system. </w:t>
      </w:r>
      <w:r>
        <w:rPr>
          <w:i/>
          <w:color w:val="000000"/>
          <w:sz w:val="32"/>
          <w:szCs w:val="32"/>
        </w:rPr>
        <w:t>Proceedings of the 22nd ACM SIGKDD International Conference on Knowledge Discovery and Data Mining</w:t>
      </w:r>
      <w:r>
        <w:rPr>
          <w:color w:val="000000"/>
          <w:sz w:val="32"/>
          <w:szCs w:val="32"/>
        </w:rPr>
        <w:t>, 785-794.</w:t>
      </w:r>
    </w:p>
    <w:p w14:paraId="4857F0DE" w14:textId="77777777" w:rsidR="002567B7" w:rsidRDefault="008574C5">
      <w:pPr>
        <w:numPr>
          <w:ilvl w:val="0"/>
          <w:numId w:val="10"/>
        </w:numPr>
        <w:tabs>
          <w:tab w:val="left" w:pos="820"/>
        </w:tabs>
        <w:spacing w:before="157" w:line="237" w:lineRule="auto"/>
        <w:ind w:right="1983"/>
        <w:rPr>
          <w:color w:val="000000"/>
          <w:sz w:val="32"/>
          <w:szCs w:val="32"/>
        </w:rPr>
      </w:pPr>
      <w:r>
        <w:rPr>
          <w:color w:val="000000"/>
          <w:sz w:val="32"/>
          <w:szCs w:val="32"/>
        </w:rPr>
        <w:t xml:space="preserve">Cortes, C., &amp; </w:t>
      </w:r>
      <w:proofErr w:type="spellStart"/>
      <w:r>
        <w:rPr>
          <w:color w:val="000000"/>
          <w:sz w:val="32"/>
          <w:szCs w:val="32"/>
        </w:rPr>
        <w:t>Vapnik</w:t>
      </w:r>
      <w:proofErr w:type="spellEnd"/>
      <w:r>
        <w:rPr>
          <w:color w:val="000000"/>
          <w:sz w:val="32"/>
          <w:szCs w:val="32"/>
        </w:rPr>
        <w:t xml:space="preserve">, V. (1995). Support-vector networks. </w:t>
      </w:r>
      <w:r>
        <w:rPr>
          <w:i/>
          <w:color w:val="000000"/>
          <w:sz w:val="32"/>
          <w:szCs w:val="32"/>
        </w:rPr>
        <w:t>Machine Learning</w:t>
      </w:r>
      <w:r>
        <w:rPr>
          <w:color w:val="000000"/>
          <w:sz w:val="32"/>
          <w:szCs w:val="32"/>
        </w:rPr>
        <w:t>, 20(3), 273-297.</w:t>
      </w:r>
    </w:p>
    <w:p w14:paraId="4857F0DF" w14:textId="77777777" w:rsidR="002567B7" w:rsidRDefault="008574C5">
      <w:pPr>
        <w:numPr>
          <w:ilvl w:val="0"/>
          <w:numId w:val="10"/>
        </w:numPr>
        <w:tabs>
          <w:tab w:val="left" w:pos="819"/>
        </w:tabs>
        <w:ind w:left="819" w:hanging="359"/>
        <w:rPr>
          <w:color w:val="000000"/>
          <w:sz w:val="32"/>
          <w:szCs w:val="32"/>
        </w:rPr>
      </w:pPr>
      <w:r>
        <w:rPr>
          <w:color w:val="000000"/>
          <w:sz w:val="32"/>
          <w:szCs w:val="32"/>
        </w:rPr>
        <w:t xml:space="preserve">Goodfellow, I., Bengio, Y., &amp; Courville, A. (2016). </w:t>
      </w:r>
      <w:r>
        <w:rPr>
          <w:i/>
          <w:color w:val="000000"/>
          <w:sz w:val="32"/>
          <w:szCs w:val="32"/>
        </w:rPr>
        <w:t>Deep Learning</w:t>
      </w:r>
      <w:r>
        <w:rPr>
          <w:color w:val="000000"/>
          <w:sz w:val="32"/>
          <w:szCs w:val="32"/>
        </w:rPr>
        <w:t>. MIT Press.</w:t>
      </w:r>
    </w:p>
    <w:p w14:paraId="4857F0E0" w14:textId="77777777" w:rsidR="002567B7" w:rsidRDefault="008574C5">
      <w:pPr>
        <w:numPr>
          <w:ilvl w:val="0"/>
          <w:numId w:val="10"/>
        </w:numPr>
        <w:tabs>
          <w:tab w:val="left" w:pos="820"/>
        </w:tabs>
        <w:spacing w:before="153"/>
        <w:ind w:right="1985"/>
        <w:rPr>
          <w:color w:val="000000"/>
          <w:sz w:val="32"/>
          <w:szCs w:val="32"/>
        </w:rPr>
      </w:pPr>
      <w:r>
        <w:rPr>
          <w:color w:val="000000"/>
          <w:sz w:val="32"/>
          <w:szCs w:val="32"/>
        </w:rPr>
        <w:t xml:space="preserve">Hastie, T., </w:t>
      </w:r>
      <w:proofErr w:type="spellStart"/>
      <w:r>
        <w:rPr>
          <w:color w:val="000000"/>
          <w:sz w:val="32"/>
          <w:szCs w:val="32"/>
        </w:rPr>
        <w:t>Tibshirani</w:t>
      </w:r>
      <w:proofErr w:type="spellEnd"/>
      <w:r>
        <w:rPr>
          <w:color w:val="000000"/>
          <w:sz w:val="32"/>
          <w:szCs w:val="32"/>
        </w:rPr>
        <w:t xml:space="preserve">, R., &amp; Friedman, J. (2009). </w:t>
      </w:r>
      <w:r>
        <w:rPr>
          <w:i/>
          <w:color w:val="000000"/>
          <w:sz w:val="32"/>
          <w:szCs w:val="32"/>
        </w:rPr>
        <w:t>The Elements of Statistical Learning: Data Mining, Inference, and Prediction</w:t>
      </w:r>
      <w:r>
        <w:rPr>
          <w:color w:val="000000"/>
          <w:sz w:val="32"/>
          <w:szCs w:val="32"/>
        </w:rPr>
        <w:t>. Springer.</w:t>
      </w:r>
    </w:p>
    <w:p w14:paraId="4857F0E1" w14:textId="77777777" w:rsidR="002567B7" w:rsidRDefault="008574C5">
      <w:pPr>
        <w:numPr>
          <w:ilvl w:val="0"/>
          <w:numId w:val="10"/>
        </w:numPr>
        <w:tabs>
          <w:tab w:val="left" w:pos="820"/>
        </w:tabs>
        <w:spacing w:before="156" w:line="237" w:lineRule="auto"/>
        <w:ind w:right="1987"/>
        <w:rPr>
          <w:color w:val="000000"/>
          <w:sz w:val="32"/>
          <w:szCs w:val="32"/>
        </w:rPr>
      </w:pPr>
      <w:proofErr w:type="spellStart"/>
      <w:r>
        <w:rPr>
          <w:color w:val="000000"/>
          <w:sz w:val="32"/>
          <w:szCs w:val="32"/>
        </w:rPr>
        <w:t>Kotsiantis</w:t>
      </w:r>
      <w:proofErr w:type="spellEnd"/>
      <w:r>
        <w:rPr>
          <w:color w:val="000000"/>
          <w:sz w:val="32"/>
          <w:szCs w:val="32"/>
        </w:rPr>
        <w:t xml:space="preserve">, S. B., </w:t>
      </w:r>
      <w:proofErr w:type="spellStart"/>
      <w:r>
        <w:rPr>
          <w:color w:val="000000"/>
          <w:sz w:val="32"/>
          <w:szCs w:val="32"/>
        </w:rPr>
        <w:t>Zaharakis</w:t>
      </w:r>
      <w:proofErr w:type="spellEnd"/>
      <w:r>
        <w:rPr>
          <w:color w:val="000000"/>
          <w:sz w:val="32"/>
          <w:szCs w:val="32"/>
        </w:rPr>
        <w:t xml:space="preserve">, I., &amp; </w:t>
      </w:r>
      <w:proofErr w:type="spellStart"/>
      <w:r>
        <w:rPr>
          <w:color w:val="000000"/>
          <w:sz w:val="32"/>
          <w:szCs w:val="32"/>
        </w:rPr>
        <w:t>Pintelas</w:t>
      </w:r>
      <w:proofErr w:type="spellEnd"/>
      <w:r>
        <w:rPr>
          <w:color w:val="000000"/>
          <w:sz w:val="32"/>
          <w:szCs w:val="32"/>
        </w:rPr>
        <w:t xml:space="preserve">, P. (2007). Supervised machine learning: A review of classification techniques. </w:t>
      </w:r>
      <w:r>
        <w:rPr>
          <w:i/>
          <w:color w:val="000000"/>
          <w:sz w:val="32"/>
          <w:szCs w:val="32"/>
        </w:rPr>
        <w:t xml:space="preserve">Emerging </w:t>
      </w:r>
      <w:r>
        <w:rPr>
          <w:i/>
          <w:color w:val="000000"/>
          <w:sz w:val="32"/>
          <w:szCs w:val="32"/>
        </w:rPr>
        <w:lastRenderedPageBreak/>
        <w:t>Artificial Intelligence Applications in Computer Engineering</w:t>
      </w:r>
      <w:r>
        <w:rPr>
          <w:color w:val="000000"/>
          <w:sz w:val="32"/>
          <w:szCs w:val="32"/>
        </w:rPr>
        <w:t>, 160, 3-24.</w:t>
      </w:r>
    </w:p>
    <w:p w14:paraId="4857F0E2" w14:textId="77777777" w:rsidR="002567B7" w:rsidRDefault="008574C5">
      <w:pPr>
        <w:numPr>
          <w:ilvl w:val="0"/>
          <w:numId w:val="10"/>
        </w:numPr>
        <w:tabs>
          <w:tab w:val="left" w:pos="818"/>
          <w:tab w:val="left" w:pos="820"/>
        </w:tabs>
        <w:spacing w:before="158" w:line="237" w:lineRule="auto"/>
        <w:ind w:right="1983"/>
        <w:rPr>
          <w:color w:val="000000"/>
          <w:sz w:val="32"/>
          <w:szCs w:val="32"/>
        </w:rPr>
      </w:pPr>
      <w:r>
        <w:rPr>
          <w:color w:val="000000"/>
          <w:sz w:val="32"/>
          <w:szCs w:val="32"/>
        </w:rPr>
        <w:t xml:space="preserve">Provost, F., &amp; Fawcett, T. (2013). </w:t>
      </w:r>
      <w:r>
        <w:rPr>
          <w:i/>
          <w:color w:val="000000"/>
          <w:sz w:val="32"/>
          <w:szCs w:val="32"/>
        </w:rPr>
        <w:t>Data Science for Business: What You Need to Know about Data Mining and Data-Analytic Thinking</w:t>
      </w:r>
      <w:r>
        <w:rPr>
          <w:color w:val="000000"/>
          <w:sz w:val="32"/>
          <w:szCs w:val="32"/>
        </w:rPr>
        <w:t>. O’Reilly Media.</w:t>
      </w:r>
    </w:p>
    <w:p w14:paraId="4857F0E3" w14:textId="77777777" w:rsidR="002567B7" w:rsidRDefault="008574C5">
      <w:pPr>
        <w:numPr>
          <w:ilvl w:val="0"/>
          <w:numId w:val="10"/>
        </w:numPr>
        <w:tabs>
          <w:tab w:val="left" w:pos="818"/>
          <w:tab w:val="left" w:pos="820"/>
        </w:tabs>
        <w:spacing w:line="237" w:lineRule="auto"/>
        <w:ind w:right="1984"/>
        <w:rPr>
          <w:color w:val="000000"/>
          <w:sz w:val="32"/>
          <w:szCs w:val="32"/>
        </w:rPr>
      </w:pPr>
      <w:r>
        <w:rPr>
          <w:color w:val="000000"/>
          <w:sz w:val="32"/>
          <w:szCs w:val="32"/>
        </w:rPr>
        <w:t xml:space="preserve">Quinlan, J. R. (1986). Induction of decision trees. </w:t>
      </w:r>
      <w:r>
        <w:rPr>
          <w:i/>
          <w:color w:val="000000"/>
          <w:sz w:val="32"/>
          <w:szCs w:val="32"/>
        </w:rPr>
        <w:t>Machin</w:t>
      </w:r>
      <w:r>
        <w:rPr>
          <w:b/>
          <w:noProof/>
          <w:color w:val="000000"/>
          <w:sz w:val="44"/>
          <w:szCs w:val="44"/>
        </w:rPr>
        <mc:AlternateContent>
          <mc:Choice Requires="wps">
            <w:drawing>
              <wp:anchor distT="0" distB="0" distL="0" distR="0" simplePos="0" relativeHeight="251664896" behindDoc="1" locked="0" layoutInCell="1" allowOverlap="1" wp14:anchorId="4857F180" wp14:editId="4857F181">
                <wp:simplePos x="0" y="0"/>
                <wp:positionH relativeFrom="page">
                  <wp:posOffset>610870</wp:posOffset>
                </wp:positionH>
                <wp:positionV relativeFrom="page">
                  <wp:posOffset>283210</wp:posOffset>
                </wp:positionV>
                <wp:extent cx="6544945" cy="9766935"/>
                <wp:effectExtent l="0" t="0" r="0" b="0"/>
                <wp:wrapNone/>
                <wp:docPr id="147" name="Freeform 147"/>
                <wp:cNvGraphicFramePr/>
                <a:graphic xmlns:a="http://schemas.openxmlformats.org/drawingml/2006/main">
                  <a:graphicData uri="http://schemas.microsoft.com/office/word/2010/wordprocessingShape">
                    <wps:wsp>
                      <wps:cNvSpPr/>
                      <wps:spPr>
                        <a:xfrm>
                          <a:off x="2078290" y="0"/>
                          <a:ext cx="6535420" cy="7560000"/>
                        </a:xfrm>
                        <a:custGeom>
                          <a:avLst/>
                          <a:gdLst/>
                          <a:ahLst/>
                          <a:cxnLst/>
                          <a:rect l="l" t="t" r="r" b="b"/>
                          <a:pathLst>
                            <a:path w="10292" h="14926" extrusionOk="0">
                              <a:moveTo>
                                <a:pt x="10291" y="0"/>
                              </a:moveTo>
                              <a:lnTo>
                                <a:pt x="10250" y="0"/>
                              </a:lnTo>
                              <a:lnTo>
                                <a:pt x="10250" y="40"/>
                              </a:lnTo>
                              <a:lnTo>
                                <a:pt x="10250" y="14884"/>
                              </a:lnTo>
                              <a:lnTo>
                                <a:pt x="40" y="14884"/>
                              </a:lnTo>
                              <a:lnTo>
                                <a:pt x="40" y="40"/>
                              </a:lnTo>
                              <a:lnTo>
                                <a:pt x="10250" y="40"/>
                              </a:lnTo>
                              <a:lnTo>
                                <a:pt x="10250" y="0"/>
                              </a:lnTo>
                              <a:lnTo>
                                <a:pt x="0" y="0"/>
                              </a:lnTo>
                              <a:lnTo>
                                <a:pt x="0" y="40"/>
                              </a:lnTo>
                              <a:lnTo>
                                <a:pt x="0" y="14884"/>
                              </a:lnTo>
                              <a:lnTo>
                                <a:pt x="0" y="14925"/>
                              </a:lnTo>
                              <a:lnTo>
                                <a:pt x="10250" y="14925"/>
                              </a:lnTo>
                              <a:lnTo>
                                <a:pt x="10291" y="14925"/>
                              </a:lnTo>
                              <a:lnTo>
                                <a:pt x="10291" y="14884"/>
                              </a:lnTo>
                              <a:lnTo>
                                <a:pt x="10291" y="40"/>
                              </a:lnTo>
                              <a:lnTo>
                                <a:pt x="1029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48.1pt;margin-top:22.3pt;height:769.05pt;width:515.35pt;mso-position-horizontal-relative:page;mso-position-vertical-relative:page;z-index:-251657216;v-text-anchor:middle;mso-width-relative:page;mso-height-relative:page;" fillcolor="#000000" filled="t" stroked="f" coordsize="10292,14926" o:gfxdata="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YlqPA2AAAAAsBAAAPAAAAAAAAAAEAIAAAACIAAABkcnMvZG93bnJldi54bWxQSwECFAAU&#10;AAAACACHTuJAvebSCpwCAAAtBwAADgAAAAAAAAABACAAAAAnAQAAZHJzL2Uyb0RvYy54bWxQSwUG&#10;AAAAAAYABgBZAQAANQYAAAAA&#10;" path="m10291,0l10250,0,10250,40,10250,14884,40,14884,40,40,10250,40,10250,0,0,0,0,40,0,14884,0,14925,10250,14925,10291,14925,10291,14884,10291,40,10291,0xe">
                <v:fill on="t" focussize="0,0"/>
                <v:stroke on="f"/>
                <v:imagedata o:title=""/>
                <o:lock v:ext="edit" aspectratio="f"/>
                <v:textbox inset="7.1988188976378pt,7.1988188976378pt,7.1988188976378pt,7.1988188976378pt"/>
              </v:shape>
            </w:pict>
          </mc:Fallback>
        </mc:AlternateContent>
      </w:r>
      <w:r>
        <w:rPr>
          <w:i/>
          <w:color w:val="000000"/>
          <w:sz w:val="32"/>
          <w:szCs w:val="32"/>
        </w:rPr>
        <w:t>e Learning</w:t>
      </w:r>
      <w:r>
        <w:rPr>
          <w:color w:val="000000"/>
          <w:sz w:val="32"/>
          <w:szCs w:val="32"/>
        </w:rPr>
        <w:t>, 1(1), 81-106.</w:t>
      </w:r>
    </w:p>
    <w:p w14:paraId="4857F0E4" w14:textId="77777777" w:rsidR="002567B7" w:rsidRDefault="008574C5">
      <w:pPr>
        <w:numPr>
          <w:ilvl w:val="0"/>
          <w:numId w:val="10"/>
        </w:numPr>
        <w:tabs>
          <w:tab w:val="left" w:pos="818"/>
          <w:tab w:val="left" w:pos="820"/>
        </w:tabs>
        <w:spacing w:line="237" w:lineRule="auto"/>
        <w:ind w:right="1986"/>
        <w:rPr>
          <w:color w:val="000000"/>
          <w:sz w:val="32"/>
          <w:szCs w:val="32"/>
        </w:rPr>
      </w:pPr>
      <w:r>
        <w:rPr>
          <w:color w:val="000000"/>
          <w:sz w:val="32"/>
          <w:szCs w:val="32"/>
        </w:rPr>
        <w:t xml:space="preserve">Ribeiro, M. T., Singh, S., &amp; </w:t>
      </w:r>
      <w:proofErr w:type="spellStart"/>
      <w:r>
        <w:rPr>
          <w:color w:val="000000"/>
          <w:sz w:val="32"/>
          <w:szCs w:val="32"/>
        </w:rPr>
        <w:t>Guestrin</w:t>
      </w:r>
      <w:proofErr w:type="spellEnd"/>
      <w:r>
        <w:rPr>
          <w:color w:val="000000"/>
          <w:sz w:val="32"/>
          <w:szCs w:val="32"/>
        </w:rPr>
        <w:t xml:space="preserve">, C. (2016). "Why should I trust you?" Explaining the predictions of any classifier. </w:t>
      </w:r>
      <w:r>
        <w:rPr>
          <w:i/>
          <w:color w:val="000000"/>
          <w:sz w:val="32"/>
          <w:szCs w:val="32"/>
        </w:rPr>
        <w:t>Proceedings of the 22nd ACM SIGKDD International Conference on Knowledge Discovery and Data Mining</w:t>
      </w:r>
      <w:r>
        <w:rPr>
          <w:color w:val="000000"/>
          <w:sz w:val="32"/>
          <w:szCs w:val="32"/>
        </w:rPr>
        <w:t>, 1135-1144.</w:t>
      </w:r>
    </w:p>
    <w:p w14:paraId="4857F0E5" w14:textId="77777777" w:rsidR="002567B7" w:rsidRDefault="002567B7">
      <w:pPr>
        <w:spacing w:before="147" w:line="369" w:lineRule="auto"/>
        <w:ind w:left="869" w:right="279"/>
        <w:jc w:val="both"/>
      </w:pPr>
    </w:p>
    <w:sectPr w:rsidR="002567B7">
      <w:footerReference w:type="default" r:id="rId19"/>
      <w:pgSz w:w="12240" w:h="15840"/>
      <w:pgMar w:top="460" w:right="1580" w:bottom="1000" w:left="1720" w:header="0" w:footer="8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608E5" w14:textId="77777777" w:rsidR="000F22CB" w:rsidRDefault="000F22CB">
      <w:r>
        <w:separator/>
      </w:r>
    </w:p>
  </w:endnote>
  <w:endnote w:type="continuationSeparator" w:id="0">
    <w:p w14:paraId="2B0D7CD2" w14:textId="77777777" w:rsidR="000F22CB" w:rsidRDefault="000F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7F183" w14:textId="77777777" w:rsidR="002567B7" w:rsidRDefault="002567B7">
    <w:pPr>
      <w:spacing w:line="14" w:lineRule="auto"/>
      <w:rPr>
        <w:color w:val="000000"/>
        <w:sz w:val="20"/>
        <w:szCs w:val="20"/>
      </w:rPr>
    </w:pPr>
  </w:p>
  <w:p w14:paraId="4857F184" w14:textId="350684BB" w:rsidR="002567B7" w:rsidRDefault="008574C5">
    <w:pPr>
      <w:spacing w:before="18"/>
      <w:ind w:left="60"/>
      <w:rPr>
        <w:sz w:val="20"/>
        <w:szCs w:val="20"/>
      </w:rPr>
    </w:pPr>
    <w:r>
      <w:fldChar w:fldCharType="begin"/>
    </w:r>
    <w:r>
      <w:instrText>PAGE</w:instrText>
    </w:r>
    <w:r>
      <w:fldChar w:fldCharType="separate"/>
    </w:r>
    <w:r w:rsidR="00844C2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7F185" w14:textId="77777777" w:rsidR="002567B7" w:rsidRDefault="002567B7">
    <w:pPr>
      <w:spacing w:line="14" w:lineRule="auto"/>
      <w:rPr>
        <w:color w:val="000000"/>
        <w:sz w:val="20"/>
        <w:szCs w:val="20"/>
      </w:rPr>
    </w:pPr>
  </w:p>
  <w:p w14:paraId="4857F186" w14:textId="7E7D4AAF" w:rsidR="002567B7" w:rsidRDefault="008574C5">
    <w:pPr>
      <w:spacing w:before="18"/>
      <w:ind w:left="60"/>
      <w:rPr>
        <w:sz w:val="20"/>
        <w:szCs w:val="20"/>
      </w:rPr>
    </w:pPr>
    <w:r>
      <w:fldChar w:fldCharType="begin"/>
    </w:r>
    <w:r>
      <w:instrText>PAGE</w:instrText>
    </w:r>
    <w:r>
      <w:fldChar w:fldCharType="separate"/>
    </w:r>
    <w:r w:rsidR="00844C2A">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7F187" w14:textId="77777777" w:rsidR="002567B7" w:rsidRDefault="008574C5">
    <w:pPr>
      <w:spacing w:line="14" w:lineRule="auto"/>
      <w:rPr>
        <w:color w:val="000000"/>
        <w:sz w:val="20"/>
        <w:szCs w:val="20"/>
      </w:rPr>
    </w:pPr>
    <w:r>
      <w:rPr>
        <w:noProof/>
      </w:rPr>
      <mc:AlternateContent>
        <mc:Choice Requires="wps">
          <w:drawing>
            <wp:anchor distT="0" distB="0" distL="0" distR="0" simplePos="0" relativeHeight="251657216" behindDoc="1" locked="0" layoutInCell="1" allowOverlap="1" wp14:anchorId="4857F189" wp14:editId="4857F18A">
              <wp:simplePos x="0" y="0"/>
              <wp:positionH relativeFrom="column">
                <wp:posOffset>-291465</wp:posOffset>
              </wp:positionH>
              <wp:positionV relativeFrom="paragraph">
                <wp:posOffset>9791700</wp:posOffset>
              </wp:positionV>
              <wp:extent cx="241935" cy="175260"/>
              <wp:effectExtent l="0" t="0" r="0" b="0"/>
              <wp:wrapNone/>
              <wp:docPr id="134" name="Rectangles 134"/>
              <wp:cNvGraphicFramePr/>
              <a:graphic xmlns:a="http://schemas.openxmlformats.org/drawingml/2006/main">
                <a:graphicData uri="http://schemas.microsoft.com/office/word/2010/wordprocessingShape">
                  <wps:wsp>
                    <wps:cNvSpPr/>
                    <wps:spPr>
                      <a:xfrm>
                        <a:off x="5229795" y="3697133"/>
                        <a:ext cx="232410" cy="165735"/>
                      </a:xfrm>
                      <a:prstGeom prst="rect">
                        <a:avLst/>
                      </a:prstGeom>
                      <a:noFill/>
                      <a:ln>
                        <a:noFill/>
                      </a:ln>
                    </wps:spPr>
                    <wps:txbx>
                      <w:txbxContent>
                        <w:p w14:paraId="4857F18B" w14:textId="77777777" w:rsidR="002567B7" w:rsidRDefault="008574C5">
                          <w:pPr>
                            <w:spacing w:line="245" w:lineRule="auto"/>
                            <w:ind w:left="60" w:firstLine="60"/>
                          </w:pPr>
                          <w:r>
                            <w:rPr>
                              <w:color w:val="000000"/>
                            </w:rPr>
                            <w:t xml:space="preserve"> PAGE 15</w:t>
                          </w:r>
                        </w:p>
                      </w:txbxContent>
                    </wps:txbx>
                    <wps:bodyPr spcFirstLastPara="1" wrap="square" lIns="0" tIns="0" rIns="0" bIns="0" anchor="t" anchorCtr="0">
                      <a:noAutofit/>
                    </wps:bodyPr>
                  </wps:wsp>
                </a:graphicData>
              </a:graphic>
            </wp:anchor>
          </w:drawing>
        </mc:Choice>
        <mc:Fallback>
          <w:pict>
            <v:rect w14:anchorId="4857F189" id="Rectangles 134" o:spid="_x0000_s1026" style="position:absolute;margin-left:-22.95pt;margin-top:771pt;width:19.05pt;height:13.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" filled="f" stroked="f">
              <v:textbox inset="0,0,0,0">
                <w:txbxContent>
                  <w:p w14:paraId="4857F18B" w14:textId="77777777" w:rsidR="002567B7" w:rsidRDefault="008574C5">
                    <w:pPr>
                      <w:spacing w:line="245" w:lineRule="auto"/>
                      <w:ind w:left="60" w:firstLine="60"/>
                    </w:pPr>
                    <w:r>
                      <w:rPr>
                        <w:color w:val="000000"/>
                      </w:rPr>
                      <w:t xml:space="preserve"> PAGE 15</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69A7A" w14:textId="77777777" w:rsidR="000F22CB" w:rsidRDefault="000F22CB">
      <w:r>
        <w:separator/>
      </w:r>
    </w:p>
  </w:footnote>
  <w:footnote w:type="continuationSeparator" w:id="0">
    <w:p w14:paraId="0C54673A" w14:textId="77777777" w:rsidR="000F22CB" w:rsidRDefault="000F2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7F182" w14:textId="77777777" w:rsidR="002567B7" w:rsidRDefault="008574C5">
    <w:r>
      <w:pict w14:anchorId="4857F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47pt;height:469.45pt;z-index:-251658240;mso-position-horizontal:center;mso-position-horizontal-relative:margin;mso-position-vertical:center;mso-position-vertical-relative:margin;mso-width-relative:page;mso-height-relative:page">
          <v:imagedata r:id="rId1" o:title="image3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start w:val="1"/>
      <w:numFmt w:val="decimal"/>
      <w:lvlText w:val="%1."/>
      <w:lvlJc w:val="left"/>
      <w:pPr>
        <w:ind w:left="820" w:hanging="360"/>
      </w:pPr>
      <w:rPr>
        <w:rFonts w:ascii="Calibri" w:eastAsia="Calibri" w:hAnsi="Calibri" w:cs="Calibri"/>
        <w:b w:val="0"/>
        <w:i w:val="0"/>
        <w:sz w:val="24"/>
        <w:szCs w:val="24"/>
      </w:rPr>
    </w:lvl>
    <w:lvl w:ilvl="1">
      <w:numFmt w:val="bullet"/>
      <w:lvlText w:val="•"/>
      <w:lvlJc w:val="left"/>
      <w:pPr>
        <w:ind w:left="1739" w:hanging="360"/>
      </w:pPr>
    </w:lvl>
    <w:lvl w:ilvl="2">
      <w:numFmt w:val="bullet"/>
      <w:lvlText w:val="•"/>
      <w:lvlJc w:val="left"/>
      <w:pPr>
        <w:ind w:left="2658" w:hanging="360"/>
      </w:pPr>
    </w:lvl>
    <w:lvl w:ilvl="3">
      <w:numFmt w:val="bullet"/>
      <w:lvlText w:val="•"/>
      <w:lvlJc w:val="left"/>
      <w:pPr>
        <w:ind w:left="3577" w:hanging="360"/>
      </w:pPr>
    </w:lvl>
    <w:lvl w:ilvl="4">
      <w:numFmt w:val="bullet"/>
      <w:lvlText w:val="•"/>
      <w:lvlJc w:val="left"/>
      <w:pPr>
        <w:ind w:left="4496" w:hanging="360"/>
      </w:pPr>
    </w:lvl>
    <w:lvl w:ilvl="5">
      <w:numFmt w:val="bullet"/>
      <w:lvlText w:val="•"/>
      <w:lvlJc w:val="left"/>
      <w:pPr>
        <w:ind w:left="5415" w:hanging="360"/>
      </w:pPr>
    </w:lvl>
    <w:lvl w:ilvl="6">
      <w:numFmt w:val="bullet"/>
      <w:lvlText w:val="•"/>
      <w:lvlJc w:val="left"/>
      <w:pPr>
        <w:ind w:left="6334" w:hanging="360"/>
      </w:pPr>
    </w:lvl>
    <w:lvl w:ilvl="7">
      <w:numFmt w:val="bullet"/>
      <w:lvlText w:val="•"/>
      <w:lvlJc w:val="left"/>
      <w:pPr>
        <w:ind w:left="7253" w:hanging="360"/>
      </w:pPr>
    </w:lvl>
    <w:lvl w:ilvl="8">
      <w:numFmt w:val="bullet"/>
      <w:lvlText w:val="•"/>
      <w:lvlJc w:val="left"/>
      <w:pPr>
        <w:ind w:left="8172" w:hanging="360"/>
      </w:pPr>
    </w:lvl>
  </w:abstractNum>
  <w:abstractNum w:abstractNumId="1" w15:restartNumberingAfterBreak="0">
    <w:nsid w:val="B5E306ED"/>
    <w:multiLevelType w:val="multilevel"/>
    <w:tmpl w:val="B5E306ED"/>
    <w:lvl w:ilvl="0">
      <w:numFmt w:val="bullet"/>
      <w:lvlText w:val="●"/>
      <w:lvlJc w:val="left"/>
      <w:pPr>
        <w:ind w:left="1451" w:hanging="360"/>
      </w:pPr>
      <w:rPr>
        <w:rFonts w:ascii="Calibri" w:eastAsia="Calibri" w:hAnsi="Calibri" w:cs="Calibri"/>
        <w:b w:val="0"/>
        <w:i w:val="0"/>
        <w:sz w:val="20"/>
        <w:szCs w:val="20"/>
      </w:rPr>
    </w:lvl>
    <w:lvl w:ilvl="1">
      <w:numFmt w:val="bullet"/>
      <w:lvlText w:val="•"/>
      <w:lvlJc w:val="left"/>
      <w:pPr>
        <w:ind w:left="2315" w:hanging="360"/>
      </w:pPr>
    </w:lvl>
    <w:lvl w:ilvl="2">
      <w:numFmt w:val="bullet"/>
      <w:lvlText w:val="•"/>
      <w:lvlJc w:val="left"/>
      <w:pPr>
        <w:ind w:left="3170" w:hanging="360"/>
      </w:pPr>
    </w:lvl>
    <w:lvl w:ilvl="3">
      <w:numFmt w:val="bullet"/>
      <w:lvlText w:val="•"/>
      <w:lvlJc w:val="left"/>
      <w:pPr>
        <w:ind w:left="4025" w:hanging="360"/>
      </w:pPr>
    </w:lvl>
    <w:lvl w:ilvl="4">
      <w:numFmt w:val="bullet"/>
      <w:lvlText w:val="•"/>
      <w:lvlJc w:val="left"/>
      <w:pPr>
        <w:ind w:left="4880" w:hanging="360"/>
      </w:pPr>
    </w:lvl>
    <w:lvl w:ilvl="5">
      <w:numFmt w:val="bullet"/>
      <w:lvlText w:val="•"/>
      <w:lvlJc w:val="left"/>
      <w:pPr>
        <w:ind w:left="5735" w:hanging="360"/>
      </w:pPr>
    </w:lvl>
    <w:lvl w:ilvl="6">
      <w:numFmt w:val="bullet"/>
      <w:lvlText w:val="•"/>
      <w:lvlJc w:val="left"/>
      <w:pPr>
        <w:ind w:left="6590" w:hanging="360"/>
      </w:pPr>
    </w:lvl>
    <w:lvl w:ilvl="7">
      <w:numFmt w:val="bullet"/>
      <w:lvlText w:val="•"/>
      <w:lvlJc w:val="left"/>
      <w:pPr>
        <w:ind w:left="7445" w:hanging="360"/>
      </w:pPr>
    </w:lvl>
    <w:lvl w:ilvl="8">
      <w:numFmt w:val="bullet"/>
      <w:lvlText w:val="•"/>
      <w:lvlJc w:val="left"/>
      <w:pPr>
        <w:ind w:left="8300" w:hanging="360"/>
      </w:pPr>
    </w:lvl>
  </w:abstractNum>
  <w:abstractNum w:abstractNumId="2" w15:restartNumberingAfterBreak="0">
    <w:nsid w:val="BF205925"/>
    <w:multiLevelType w:val="multilevel"/>
    <w:tmpl w:val="BF205925"/>
    <w:lvl w:ilvl="0">
      <w:start w:val="1"/>
      <w:numFmt w:val="decimal"/>
      <w:lvlText w:val="%1."/>
      <w:lvlJc w:val="left"/>
      <w:pPr>
        <w:ind w:left="820" w:hanging="360"/>
      </w:pPr>
      <w:rPr>
        <w:rFonts w:ascii="Calibri" w:eastAsia="Calibri" w:hAnsi="Calibri" w:cs="Calibri"/>
        <w:b w:val="0"/>
        <w:i w:val="0"/>
        <w:sz w:val="28"/>
        <w:szCs w:val="28"/>
      </w:rPr>
    </w:lvl>
    <w:lvl w:ilvl="1">
      <w:numFmt w:val="bullet"/>
      <w:lvlText w:val="o"/>
      <w:lvlJc w:val="left"/>
      <w:pPr>
        <w:ind w:left="1540" w:hanging="360"/>
      </w:pPr>
      <w:rPr>
        <w:rFonts w:ascii="Courier New" w:eastAsia="Courier New" w:hAnsi="Courier New" w:cs="Courier New"/>
        <w:b w:val="0"/>
        <w:i w:val="0"/>
        <w:sz w:val="20"/>
        <w:szCs w:val="20"/>
      </w:rPr>
    </w:lvl>
    <w:lvl w:ilvl="2">
      <w:numFmt w:val="bullet"/>
      <w:lvlText w:val="•"/>
      <w:lvlJc w:val="left"/>
      <w:pPr>
        <w:ind w:left="2481" w:hanging="360"/>
      </w:pPr>
    </w:lvl>
    <w:lvl w:ilvl="3">
      <w:numFmt w:val="bullet"/>
      <w:lvlText w:val="•"/>
      <w:lvlJc w:val="left"/>
      <w:pPr>
        <w:ind w:left="3422" w:hanging="360"/>
      </w:pPr>
    </w:lvl>
    <w:lvl w:ilvl="4">
      <w:numFmt w:val="bullet"/>
      <w:lvlText w:val="•"/>
      <w:lvlJc w:val="left"/>
      <w:pPr>
        <w:ind w:left="4363" w:hanging="360"/>
      </w:pPr>
    </w:lvl>
    <w:lvl w:ilvl="5">
      <w:numFmt w:val="bullet"/>
      <w:lvlText w:val="•"/>
      <w:lvlJc w:val="left"/>
      <w:pPr>
        <w:ind w:left="5304" w:hanging="360"/>
      </w:pPr>
    </w:lvl>
    <w:lvl w:ilvl="6">
      <w:numFmt w:val="bullet"/>
      <w:lvlText w:val="•"/>
      <w:lvlJc w:val="left"/>
      <w:pPr>
        <w:ind w:left="6246" w:hanging="360"/>
      </w:pPr>
    </w:lvl>
    <w:lvl w:ilvl="7">
      <w:numFmt w:val="bullet"/>
      <w:lvlText w:val="•"/>
      <w:lvlJc w:val="left"/>
      <w:pPr>
        <w:ind w:left="7187" w:hanging="360"/>
      </w:pPr>
    </w:lvl>
    <w:lvl w:ilvl="8">
      <w:numFmt w:val="bullet"/>
      <w:lvlText w:val="•"/>
      <w:lvlJc w:val="left"/>
      <w:pPr>
        <w:ind w:left="8128" w:hanging="360"/>
      </w:pPr>
    </w:lvl>
  </w:abstractNum>
  <w:abstractNum w:abstractNumId="3" w15:restartNumberingAfterBreak="0">
    <w:nsid w:val="CF092B84"/>
    <w:multiLevelType w:val="multilevel"/>
    <w:tmpl w:val="CF092B84"/>
    <w:lvl w:ilvl="0">
      <w:start w:val="1"/>
      <w:numFmt w:val="decimal"/>
      <w:lvlText w:val="%1."/>
      <w:lvlJc w:val="left"/>
      <w:pPr>
        <w:ind w:left="820" w:hanging="360"/>
      </w:pPr>
      <w:rPr>
        <w:rFonts w:ascii="Calibri" w:eastAsia="Calibri" w:hAnsi="Calibri" w:cs="Calibri"/>
        <w:b w:val="0"/>
        <w:i w:val="0"/>
        <w:sz w:val="28"/>
        <w:szCs w:val="28"/>
      </w:rPr>
    </w:lvl>
    <w:lvl w:ilvl="1">
      <w:numFmt w:val="bullet"/>
      <w:lvlText w:val="•"/>
      <w:lvlJc w:val="left"/>
      <w:pPr>
        <w:ind w:left="1739" w:hanging="360"/>
      </w:pPr>
    </w:lvl>
    <w:lvl w:ilvl="2">
      <w:numFmt w:val="bullet"/>
      <w:lvlText w:val="•"/>
      <w:lvlJc w:val="left"/>
      <w:pPr>
        <w:ind w:left="2658" w:hanging="360"/>
      </w:pPr>
    </w:lvl>
    <w:lvl w:ilvl="3">
      <w:numFmt w:val="bullet"/>
      <w:lvlText w:val="•"/>
      <w:lvlJc w:val="left"/>
      <w:pPr>
        <w:ind w:left="3577" w:hanging="360"/>
      </w:pPr>
    </w:lvl>
    <w:lvl w:ilvl="4">
      <w:numFmt w:val="bullet"/>
      <w:lvlText w:val="•"/>
      <w:lvlJc w:val="left"/>
      <w:pPr>
        <w:ind w:left="4496" w:hanging="360"/>
      </w:pPr>
    </w:lvl>
    <w:lvl w:ilvl="5">
      <w:numFmt w:val="bullet"/>
      <w:lvlText w:val="•"/>
      <w:lvlJc w:val="left"/>
      <w:pPr>
        <w:ind w:left="5415" w:hanging="360"/>
      </w:pPr>
    </w:lvl>
    <w:lvl w:ilvl="6">
      <w:numFmt w:val="bullet"/>
      <w:lvlText w:val="•"/>
      <w:lvlJc w:val="left"/>
      <w:pPr>
        <w:ind w:left="6334" w:hanging="360"/>
      </w:pPr>
    </w:lvl>
    <w:lvl w:ilvl="7">
      <w:numFmt w:val="bullet"/>
      <w:lvlText w:val="•"/>
      <w:lvlJc w:val="left"/>
      <w:pPr>
        <w:ind w:left="7253" w:hanging="360"/>
      </w:pPr>
    </w:lvl>
    <w:lvl w:ilvl="8">
      <w:numFmt w:val="bullet"/>
      <w:lvlText w:val="•"/>
      <w:lvlJc w:val="left"/>
      <w:pPr>
        <w:ind w:left="8172" w:hanging="360"/>
      </w:pPr>
    </w:lvl>
  </w:abstractNum>
  <w:abstractNum w:abstractNumId="4" w15:restartNumberingAfterBreak="0">
    <w:nsid w:val="0053208E"/>
    <w:multiLevelType w:val="multilevel"/>
    <w:tmpl w:val="0053208E"/>
    <w:lvl w:ilvl="0">
      <w:start w:val="1"/>
      <w:numFmt w:val="decimal"/>
      <w:lvlText w:val="%1"/>
      <w:lvlJc w:val="left"/>
      <w:pPr>
        <w:ind w:left="2223" w:hanging="1354"/>
      </w:pPr>
      <w:rPr>
        <w:rFonts w:ascii="Times New Roman" w:eastAsia="Times New Roman" w:hAnsi="Times New Roman" w:cs="Times New Roman"/>
        <w:b/>
        <w:sz w:val="26"/>
        <w:szCs w:val="26"/>
      </w:rPr>
    </w:lvl>
    <w:lvl w:ilvl="1">
      <w:start w:val="1"/>
      <w:numFmt w:val="decimal"/>
      <w:lvlText w:val="%1.%2."/>
      <w:lvlJc w:val="left"/>
      <w:pPr>
        <w:ind w:left="2900" w:hanging="677"/>
      </w:pPr>
      <w:rPr>
        <w:rFonts w:ascii="Times New Roman" w:eastAsia="Times New Roman" w:hAnsi="Times New Roman" w:cs="Times New Roman"/>
        <w:sz w:val="26"/>
        <w:szCs w:val="26"/>
      </w:rPr>
    </w:lvl>
    <w:lvl w:ilvl="2">
      <w:numFmt w:val="bullet"/>
      <w:lvlText w:val="•"/>
      <w:lvlJc w:val="left"/>
      <w:pPr>
        <w:ind w:left="3571" w:hanging="676"/>
      </w:pPr>
    </w:lvl>
    <w:lvl w:ilvl="3">
      <w:numFmt w:val="bullet"/>
      <w:lvlText w:val="•"/>
      <w:lvlJc w:val="left"/>
      <w:pPr>
        <w:ind w:left="4242" w:hanging="677"/>
      </w:pPr>
    </w:lvl>
    <w:lvl w:ilvl="4">
      <w:numFmt w:val="bullet"/>
      <w:lvlText w:val="•"/>
      <w:lvlJc w:val="left"/>
      <w:pPr>
        <w:ind w:left="4913" w:hanging="677"/>
      </w:pPr>
    </w:lvl>
    <w:lvl w:ilvl="5">
      <w:numFmt w:val="bullet"/>
      <w:lvlText w:val="•"/>
      <w:lvlJc w:val="left"/>
      <w:pPr>
        <w:ind w:left="5584" w:hanging="677"/>
      </w:pPr>
    </w:lvl>
    <w:lvl w:ilvl="6">
      <w:numFmt w:val="bullet"/>
      <w:lvlText w:val="•"/>
      <w:lvlJc w:val="left"/>
      <w:pPr>
        <w:ind w:left="6255" w:hanging="677"/>
      </w:pPr>
    </w:lvl>
    <w:lvl w:ilvl="7">
      <w:numFmt w:val="bullet"/>
      <w:lvlText w:val="•"/>
      <w:lvlJc w:val="left"/>
      <w:pPr>
        <w:ind w:left="6926" w:hanging="677"/>
      </w:pPr>
    </w:lvl>
    <w:lvl w:ilvl="8">
      <w:numFmt w:val="bullet"/>
      <w:lvlText w:val="•"/>
      <w:lvlJc w:val="left"/>
      <w:pPr>
        <w:ind w:left="7597" w:hanging="677"/>
      </w:pPr>
    </w:lvl>
  </w:abstractNum>
  <w:abstractNum w:abstractNumId="5" w15:restartNumberingAfterBreak="0">
    <w:nsid w:val="0248C179"/>
    <w:multiLevelType w:val="multilevel"/>
    <w:tmpl w:val="0248C179"/>
    <w:lvl w:ilvl="0">
      <w:start w:val="1"/>
      <w:numFmt w:val="decimal"/>
      <w:lvlText w:val="%1."/>
      <w:lvlJc w:val="left"/>
      <w:pPr>
        <w:ind w:left="820" w:hanging="360"/>
      </w:pPr>
      <w:rPr>
        <w:rFonts w:ascii="Calibri" w:eastAsia="Calibri" w:hAnsi="Calibri" w:cs="Calibri"/>
        <w:b w:val="0"/>
        <w:i w:val="0"/>
        <w:sz w:val="28"/>
        <w:szCs w:val="28"/>
      </w:rPr>
    </w:lvl>
    <w:lvl w:ilvl="1">
      <w:numFmt w:val="bullet"/>
      <w:lvlText w:val="•"/>
      <w:lvlJc w:val="left"/>
      <w:pPr>
        <w:ind w:left="1739" w:hanging="360"/>
      </w:pPr>
    </w:lvl>
    <w:lvl w:ilvl="2">
      <w:numFmt w:val="bullet"/>
      <w:lvlText w:val="•"/>
      <w:lvlJc w:val="left"/>
      <w:pPr>
        <w:ind w:left="2658" w:hanging="360"/>
      </w:pPr>
    </w:lvl>
    <w:lvl w:ilvl="3">
      <w:numFmt w:val="bullet"/>
      <w:lvlText w:val="•"/>
      <w:lvlJc w:val="left"/>
      <w:pPr>
        <w:ind w:left="3577" w:hanging="360"/>
      </w:pPr>
    </w:lvl>
    <w:lvl w:ilvl="4">
      <w:numFmt w:val="bullet"/>
      <w:lvlText w:val="•"/>
      <w:lvlJc w:val="left"/>
      <w:pPr>
        <w:ind w:left="4496" w:hanging="360"/>
      </w:pPr>
    </w:lvl>
    <w:lvl w:ilvl="5">
      <w:numFmt w:val="bullet"/>
      <w:lvlText w:val="•"/>
      <w:lvlJc w:val="left"/>
      <w:pPr>
        <w:ind w:left="5415" w:hanging="360"/>
      </w:pPr>
    </w:lvl>
    <w:lvl w:ilvl="6">
      <w:numFmt w:val="bullet"/>
      <w:lvlText w:val="•"/>
      <w:lvlJc w:val="left"/>
      <w:pPr>
        <w:ind w:left="6334" w:hanging="360"/>
      </w:pPr>
    </w:lvl>
    <w:lvl w:ilvl="7">
      <w:numFmt w:val="bullet"/>
      <w:lvlText w:val="•"/>
      <w:lvlJc w:val="left"/>
      <w:pPr>
        <w:ind w:left="7253" w:hanging="360"/>
      </w:pPr>
    </w:lvl>
    <w:lvl w:ilvl="8">
      <w:numFmt w:val="bullet"/>
      <w:lvlText w:val="•"/>
      <w:lvlJc w:val="left"/>
      <w:pPr>
        <w:ind w:left="8172" w:hanging="360"/>
      </w:pPr>
    </w:lvl>
  </w:abstractNum>
  <w:abstractNum w:abstractNumId="6" w15:restartNumberingAfterBreak="0">
    <w:nsid w:val="03D62ECE"/>
    <w:multiLevelType w:val="multilevel"/>
    <w:tmpl w:val="03D62ECE"/>
    <w:lvl w:ilvl="0">
      <w:start w:val="1"/>
      <w:numFmt w:val="decimal"/>
      <w:lvlText w:val="%1."/>
      <w:lvlJc w:val="left"/>
      <w:pPr>
        <w:ind w:left="463" w:hanging="296"/>
      </w:pPr>
      <w:rPr>
        <w:rFonts w:ascii="Calibri" w:eastAsia="Calibri" w:hAnsi="Calibri" w:cs="Calibri"/>
        <w:b w:val="0"/>
        <w:i w:val="0"/>
        <w:sz w:val="30"/>
        <w:szCs w:val="30"/>
      </w:rPr>
    </w:lvl>
    <w:lvl w:ilvl="1">
      <w:numFmt w:val="bullet"/>
      <w:lvlText w:val="-"/>
      <w:lvlJc w:val="left"/>
      <w:pPr>
        <w:ind w:left="100" w:hanging="144"/>
      </w:pPr>
      <w:rPr>
        <w:rFonts w:ascii="Calibri" w:eastAsia="Calibri" w:hAnsi="Calibri" w:cs="Calibri"/>
        <w:b w:val="0"/>
        <w:i w:val="0"/>
        <w:sz w:val="30"/>
        <w:szCs w:val="30"/>
      </w:rPr>
    </w:lvl>
    <w:lvl w:ilvl="2">
      <w:numFmt w:val="bullet"/>
      <w:lvlText w:val="•"/>
      <w:lvlJc w:val="left"/>
      <w:pPr>
        <w:ind w:left="1521" w:hanging="144"/>
      </w:pPr>
    </w:lvl>
    <w:lvl w:ilvl="3">
      <w:numFmt w:val="bullet"/>
      <w:lvlText w:val="•"/>
      <w:lvlJc w:val="left"/>
      <w:pPr>
        <w:ind w:left="2582" w:hanging="144"/>
      </w:pPr>
    </w:lvl>
    <w:lvl w:ilvl="4">
      <w:numFmt w:val="bullet"/>
      <w:lvlText w:val="•"/>
      <w:lvlJc w:val="left"/>
      <w:pPr>
        <w:ind w:left="3643" w:hanging="143"/>
      </w:pPr>
    </w:lvl>
    <w:lvl w:ilvl="5">
      <w:numFmt w:val="bullet"/>
      <w:lvlText w:val="•"/>
      <w:lvlJc w:val="left"/>
      <w:pPr>
        <w:ind w:left="4704" w:hanging="144"/>
      </w:pPr>
    </w:lvl>
    <w:lvl w:ilvl="6">
      <w:numFmt w:val="bullet"/>
      <w:lvlText w:val="•"/>
      <w:lvlJc w:val="left"/>
      <w:pPr>
        <w:ind w:left="5766" w:hanging="144"/>
      </w:pPr>
    </w:lvl>
    <w:lvl w:ilvl="7">
      <w:numFmt w:val="bullet"/>
      <w:lvlText w:val="•"/>
      <w:lvlJc w:val="left"/>
      <w:pPr>
        <w:ind w:left="6827" w:hanging="143"/>
      </w:pPr>
    </w:lvl>
    <w:lvl w:ilvl="8">
      <w:numFmt w:val="bullet"/>
      <w:lvlText w:val="•"/>
      <w:lvlJc w:val="left"/>
      <w:pPr>
        <w:ind w:left="7888" w:hanging="144"/>
      </w:pPr>
    </w:lvl>
  </w:abstractNum>
  <w:abstractNum w:abstractNumId="7" w15:restartNumberingAfterBreak="0">
    <w:nsid w:val="25B654F3"/>
    <w:multiLevelType w:val="multilevel"/>
    <w:tmpl w:val="25B654F3"/>
    <w:lvl w:ilvl="0">
      <w:numFmt w:val="bullet"/>
      <w:lvlText w:val="-"/>
      <w:lvlJc w:val="left"/>
      <w:pPr>
        <w:ind w:left="249" w:hanging="149"/>
      </w:pPr>
      <w:rPr>
        <w:rFonts w:ascii="Calibri" w:eastAsia="Calibri" w:hAnsi="Calibri" w:cs="Calibri"/>
        <w:b w:val="0"/>
        <w:i w:val="0"/>
        <w:sz w:val="28"/>
        <w:szCs w:val="28"/>
      </w:rPr>
    </w:lvl>
    <w:lvl w:ilvl="1">
      <w:numFmt w:val="bullet"/>
      <w:lvlText w:val="-"/>
      <w:lvlJc w:val="left"/>
      <w:pPr>
        <w:ind w:left="100" w:hanging="152"/>
      </w:pPr>
      <w:rPr>
        <w:rFonts w:ascii="Calibri" w:eastAsia="Calibri" w:hAnsi="Calibri" w:cs="Calibri"/>
        <w:b w:val="0"/>
        <w:i w:val="0"/>
        <w:sz w:val="28"/>
        <w:szCs w:val="28"/>
      </w:rPr>
    </w:lvl>
    <w:lvl w:ilvl="2">
      <w:numFmt w:val="bullet"/>
      <w:lvlText w:val="•"/>
      <w:lvlJc w:val="left"/>
      <w:pPr>
        <w:ind w:left="1325" w:hanging="152"/>
      </w:pPr>
    </w:lvl>
    <w:lvl w:ilvl="3">
      <w:numFmt w:val="bullet"/>
      <w:lvlText w:val="•"/>
      <w:lvlJc w:val="left"/>
      <w:pPr>
        <w:ind w:left="2411" w:hanging="152"/>
      </w:pPr>
    </w:lvl>
    <w:lvl w:ilvl="4">
      <w:numFmt w:val="bullet"/>
      <w:lvlText w:val="•"/>
      <w:lvlJc w:val="left"/>
      <w:pPr>
        <w:ind w:left="3497" w:hanging="152"/>
      </w:pPr>
    </w:lvl>
    <w:lvl w:ilvl="5">
      <w:numFmt w:val="bullet"/>
      <w:lvlText w:val="•"/>
      <w:lvlJc w:val="left"/>
      <w:pPr>
        <w:ind w:left="4582" w:hanging="152"/>
      </w:pPr>
    </w:lvl>
    <w:lvl w:ilvl="6">
      <w:numFmt w:val="bullet"/>
      <w:lvlText w:val="•"/>
      <w:lvlJc w:val="left"/>
      <w:pPr>
        <w:ind w:left="5668" w:hanging="152"/>
      </w:pPr>
    </w:lvl>
    <w:lvl w:ilvl="7">
      <w:numFmt w:val="bullet"/>
      <w:lvlText w:val="•"/>
      <w:lvlJc w:val="left"/>
      <w:pPr>
        <w:ind w:left="6754" w:hanging="152"/>
      </w:pPr>
    </w:lvl>
    <w:lvl w:ilvl="8">
      <w:numFmt w:val="bullet"/>
      <w:lvlText w:val="•"/>
      <w:lvlJc w:val="left"/>
      <w:pPr>
        <w:ind w:left="7839" w:hanging="152"/>
      </w:pPr>
    </w:lvl>
  </w:abstractNum>
  <w:abstractNum w:abstractNumId="8" w15:restartNumberingAfterBreak="0">
    <w:nsid w:val="59ADCABA"/>
    <w:multiLevelType w:val="multilevel"/>
    <w:tmpl w:val="59ADCABA"/>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2183CF9"/>
    <w:multiLevelType w:val="multilevel"/>
    <w:tmpl w:val="72183CF9"/>
    <w:lvl w:ilvl="0">
      <w:start w:val="1"/>
      <w:numFmt w:val="decimal"/>
      <w:lvlText w:val="%1."/>
      <w:lvlJc w:val="left"/>
      <w:pPr>
        <w:ind w:left="376" w:hanging="277"/>
      </w:pPr>
      <w:rPr>
        <w:rFonts w:ascii="Calibri" w:eastAsia="Calibri" w:hAnsi="Calibri" w:cs="Calibri"/>
        <w:b w:val="0"/>
        <w:i w:val="0"/>
        <w:sz w:val="28"/>
        <w:szCs w:val="28"/>
      </w:rPr>
    </w:lvl>
    <w:lvl w:ilvl="1">
      <w:numFmt w:val="bullet"/>
      <w:lvlText w:val="-"/>
      <w:lvlJc w:val="left"/>
      <w:pPr>
        <w:ind w:left="100" w:hanging="228"/>
      </w:pPr>
      <w:rPr>
        <w:rFonts w:ascii="Calibri" w:eastAsia="Calibri" w:hAnsi="Calibri" w:cs="Calibri"/>
        <w:b w:val="0"/>
        <w:i w:val="0"/>
        <w:sz w:val="28"/>
        <w:szCs w:val="28"/>
      </w:rPr>
    </w:lvl>
    <w:lvl w:ilvl="2">
      <w:numFmt w:val="bullet"/>
      <w:lvlText w:val="•"/>
      <w:lvlJc w:val="left"/>
      <w:pPr>
        <w:ind w:left="1450" w:hanging="228"/>
      </w:pPr>
    </w:lvl>
    <w:lvl w:ilvl="3">
      <w:numFmt w:val="bullet"/>
      <w:lvlText w:val="•"/>
      <w:lvlJc w:val="left"/>
      <w:pPr>
        <w:ind w:left="2520" w:hanging="228"/>
      </w:pPr>
    </w:lvl>
    <w:lvl w:ilvl="4">
      <w:numFmt w:val="bullet"/>
      <w:lvlText w:val="•"/>
      <w:lvlJc w:val="left"/>
      <w:pPr>
        <w:ind w:left="3590" w:hanging="228"/>
      </w:pPr>
    </w:lvl>
    <w:lvl w:ilvl="5">
      <w:numFmt w:val="bullet"/>
      <w:lvlText w:val="•"/>
      <w:lvlJc w:val="left"/>
      <w:pPr>
        <w:ind w:left="4660" w:hanging="228"/>
      </w:pPr>
    </w:lvl>
    <w:lvl w:ilvl="6">
      <w:numFmt w:val="bullet"/>
      <w:lvlText w:val="•"/>
      <w:lvlJc w:val="left"/>
      <w:pPr>
        <w:ind w:left="5730" w:hanging="228"/>
      </w:pPr>
    </w:lvl>
    <w:lvl w:ilvl="7">
      <w:numFmt w:val="bullet"/>
      <w:lvlText w:val="•"/>
      <w:lvlJc w:val="left"/>
      <w:pPr>
        <w:ind w:left="6800" w:hanging="228"/>
      </w:pPr>
    </w:lvl>
    <w:lvl w:ilvl="8">
      <w:numFmt w:val="bullet"/>
      <w:lvlText w:val="•"/>
      <w:lvlJc w:val="left"/>
      <w:pPr>
        <w:ind w:left="7870" w:hanging="228"/>
      </w:pPr>
    </w:lvl>
  </w:abstractNum>
  <w:num w:numId="1" w16cid:durableId="444203651">
    <w:abstractNumId w:val="4"/>
  </w:num>
  <w:num w:numId="2" w16cid:durableId="1698312800">
    <w:abstractNumId w:val="3"/>
  </w:num>
  <w:num w:numId="3" w16cid:durableId="2020885344">
    <w:abstractNumId w:val="8"/>
  </w:num>
  <w:num w:numId="4" w16cid:durableId="1141457600">
    <w:abstractNumId w:val="2"/>
  </w:num>
  <w:num w:numId="5" w16cid:durableId="1637830392">
    <w:abstractNumId w:val="1"/>
  </w:num>
  <w:num w:numId="6" w16cid:durableId="1445997379">
    <w:abstractNumId w:val="6"/>
  </w:num>
  <w:num w:numId="7" w16cid:durableId="1734573702">
    <w:abstractNumId w:val="7"/>
  </w:num>
  <w:num w:numId="8" w16cid:durableId="1055810375">
    <w:abstractNumId w:val="9"/>
  </w:num>
  <w:num w:numId="9" w16cid:durableId="232784751">
    <w:abstractNumId w:val="5"/>
  </w:num>
  <w:num w:numId="10" w16cid:durableId="182793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B7"/>
    <w:rsid w:val="00066439"/>
    <w:rsid w:val="000F22CB"/>
    <w:rsid w:val="002567B7"/>
    <w:rsid w:val="00280331"/>
    <w:rsid w:val="00551BD0"/>
    <w:rsid w:val="00844C2A"/>
    <w:rsid w:val="008574C5"/>
    <w:rsid w:val="00A359B3"/>
    <w:rsid w:val="00C64700"/>
    <w:rsid w:val="00CF5A6E"/>
    <w:rsid w:val="00E066DA"/>
    <w:rsid w:val="00F55332"/>
    <w:rsid w:val="2ABE6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7EEF3"/>
  <w15:docId w15:val="{28A8047B-67DC-4BA2-B35E-959FB111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Default Paragraph Font" w:uiPriority="1" w:unhideWhenUsed="1" w:qFormat="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93"/>
      <w:ind w:left="531" w:right="510"/>
      <w:jc w:val="center"/>
      <w:outlineLvl w:val="0"/>
    </w:pPr>
    <w:rPr>
      <w:b/>
      <w:bCs/>
      <w:sz w:val="26"/>
      <w:szCs w:val="26"/>
    </w:rPr>
  </w:style>
  <w:style w:type="paragraph" w:styleId="Heading2">
    <w:name w:val="heading 2"/>
    <w:basedOn w:val="Normal"/>
    <w:next w:val="Normal"/>
    <w:uiPriority w:val="9"/>
    <w:unhideWhenUsed/>
    <w:qFormat/>
    <w:pPr>
      <w:spacing w:before="95"/>
      <w:ind w:left="531"/>
      <w:outlineLvl w:val="1"/>
    </w:pPr>
    <w:rPr>
      <w:b/>
      <w:bCs/>
    </w:rPr>
  </w:style>
  <w:style w:type="paragraph" w:styleId="Heading3">
    <w:name w:val="heading 3"/>
    <w:basedOn w:val="Normal"/>
    <w:next w:val="Normal"/>
    <w:uiPriority w:val="9"/>
    <w:unhideWhenUsed/>
    <w:qFormat/>
    <w:pPr>
      <w:spacing w:before="157"/>
      <w:ind w:left="819" w:hanging="359"/>
      <w:jc w:val="both"/>
      <w:outlineLvl w:val="2"/>
    </w:pPr>
    <w:rPr>
      <w:b/>
      <w:bC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1"/>
    <w:qFormat/>
    <w:pPr>
      <w:spacing w:before="177"/>
      <w:ind w:left="2223" w:hanging="1355"/>
    </w:pPr>
    <w:rPr>
      <w:b/>
      <w:bCs/>
      <w:sz w:val="26"/>
      <w:szCs w:val="26"/>
    </w:rPr>
  </w:style>
  <w:style w:type="paragraph" w:styleId="TOC2">
    <w:name w:val="toc 2"/>
    <w:basedOn w:val="Normal"/>
    <w:uiPriority w:val="1"/>
    <w:qFormat/>
    <w:pPr>
      <w:spacing w:before="25"/>
      <w:ind w:left="2900" w:hanging="677"/>
    </w:pPr>
    <w:rPr>
      <w:sz w:val="26"/>
      <w:szCs w:val="26"/>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1"/>
    <w:qFormat/>
    <w:pPr>
      <w:ind w:left="2900" w:hanging="339"/>
    </w:pPr>
  </w:style>
  <w:style w:type="paragraph" w:customStyle="1" w:styleId="TableParagraph">
    <w:name w:val="Table Paragraph"/>
    <w:basedOn w:val="Normal"/>
    <w:uiPriority w:val="1"/>
    <w:qFormat/>
  </w:style>
  <w:style w:type="table" w:customStyle="1" w:styleId="Style22">
    <w:name w:val="_Style 22"/>
    <w:basedOn w:val="TableNormal1"/>
    <w:tblPr/>
  </w:style>
  <w:style w:type="table" w:customStyle="1" w:styleId="Style23">
    <w:name w:val="_Style 23"/>
    <w:basedOn w:val="TableNormal1"/>
    <w:tblPr>
      <w:tblCellMar>
        <w:left w:w="108" w:type="dxa"/>
        <w:right w:w="108" w:type="dxa"/>
      </w:tblCellMar>
    </w:tblPr>
  </w:style>
  <w:style w:type="paragraph" w:styleId="Header">
    <w:name w:val="header"/>
    <w:basedOn w:val="Normal"/>
    <w:link w:val="HeaderChar"/>
    <w:rsid w:val="00A359B3"/>
    <w:pPr>
      <w:tabs>
        <w:tab w:val="center" w:pos="4513"/>
        <w:tab w:val="right" w:pos="9026"/>
      </w:tabs>
    </w:pPr>
  </w:style>
  <w:style w:type="character" w:customStyle="1" w:styleId="HeaderChar">
    <w:name w:val="Header Char"/>
    <w:basedOn w:val="DefaultParagraphFont"/>
    <w:link w:val="Header"/>
    <w:rsid w:val="00A359B3"/>
    <w:rPr>
      <w:rFonts w:ascii="Times New Roman" w:eastAsia="Times New Roman" w:hAnsi="Times New Roman" w:cs="Times New Roman"/>
      <w:sz w:val="22"/>
      <w:szCs w:val="22"/>
      <w:lang w:val="en-US" w:eastAsia="en-US"/>
    </w:rPr>
  </w:style>
  <w:style w:type="paragraph" w:styleId="Footer">
    <w:name w:val="footer"/>
    <w:basedOn w:val="Normal"/>
    <w:link w:val="FooterChar"/>
    <w:rsid w:val="00A359B3"/>
    <w:pPr>
      <w:tabs>
        <w:tab w:val="center" w:pos="4513"/>
        <w:tab w:val="right" w:pos="9026"/>
      </w:tabs>
    </w:pPr>
  </w:style>
  <w:style w:type="character" w:customStyle="1" w:styleId="FooterChar">
    <w:name w:val="Footer Char"/>
    <w:basedOn w:val="DefaultParagraphFont"/>
    <w:link w:val="Footer"/>
    <w:rsid w:val="00A359B3"/>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513957">
      <w:bodyDiv w:val="1"/>
      <w:marLeft w:val="0"/>
      <w:marRight w:val="0"/>
      <w:marTop w:val="0"/>
      <w:marBottom w:val="0"/>
      <w:divBdr>
        <w:top w:val="none" w:sz="0" w:space="0" w:color="auto"/>
        <w:left w:val="none" w:sz="0" w:space="0" w:color="auto"/>
        <w:bottom w:val="none" w:sz="0" w:space="0" w:color="auto"/>
        <w:right w:val="none" w:sz="0" w:space="0" w:color="auto"/>
      </w:divBdr>
    </w:div>
    <w:div w:id="1861353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pxBUquynMMVP4pdou2r2kXD+Pw==">CgMxLjAyCGguZ2pkZ3hzMgloLjMwajB6bGw4AHIhMVp5aUJFd2Q0U0gtNUF2YVFicm03aW5iXzd6WjhuT2kx</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5680</Words>
  <Characters>32381</Characters>
  <Application>Microsoft Office Word</Application>
  <DocSecurity>0</DocSecurity>
  <Lines>269</Lines>
  <Paragraphs>75</Paragraphs>
  <ScaleCrop>false</ScaleCrop>
  <Company/>
  <LinksUpToDate>false</LinksUpToDate>
  <CharactersWithSpaces>37986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Teja</dc:creator>
  <cp:lastModifiedBy>Shiva sai</cp:lastModifiedBy>
  <cp:revision>8</cp:revision>
  <dcterms:created xsi:type="dcterms:W3CDTF">2024-11-23T08:05:00Z</dcterms:created>
  <dcterms:modified xsi:type="dcterms:W3CDTF">2024-11-25T17:57:00Z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LastSaved">
    <vt:filetime>2024-11-23T00:00:00Z</vt:filetime>
  </property>
  <property fmtid="{D5CDD505-2E9C-101B-9397-08002B2CF9AE}" pid="4" name="KSOProductBuildVer">
    <vt:lpwstr>1033-12.2.0.18911</vt:lpwstr>
  </property>
  <property fmtid="{D5CDD505-2E9C-101B-9397-08002B2CF9AE}" pid="5" name="ICV">
    <vt:lpwstr>482F4BA76C5043F5AD1C16AFDA6EC433_13</vt:lpwstr>
  </property>
</Properties>
</file>